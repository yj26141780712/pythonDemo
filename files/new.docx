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jc w:val="center"/>
        <w:rPr>
          <w:rFonts w:ascii="宋体" w:eastAsia="宋体"/>
          <w:b/>
          <w:spacing w:val="40"/>
          <w:sz w:val="52"/>
          <w:szCs w:val="52"/>
        </w:rPr>
      </w:pPr>
      <w:r>
        <w:rPr>
          <w:rFonts w:hint="eastAsia" w:ascii="宋体" w:eastAsia="宋体"/>
          <w:b/>
          <w:spacing w:val="40"/>
          <w:sz w:val="52"/>
          <w:szCs w:val="52"/>
        </w:rPr>
        <w:t>绩效考核管理制度</w:t>
      </w:r>
    </w:p>
    <w:p>
      <w:pPr>
        <w:spacing w:line="240" w:lineRule="exact"/>
        <w:rPr>
          <w:sz w:val="28"/>
          <w:szCs w:val="28"/>
          <w:u w:val="single"/>
        </w:rPr>
      </w:pPr>
      <w:r>
        <w:rPr>
          <w:rFonts w:hint="eastAsia"/>
          <w:sz w:val="28"/>
          <w:szCs w:val="28"/>
          <w:u w:val="single"/>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154305</wp:posOffset>
                </wp:positionV>
                <wp:extent cx="5697220" cy="0"/>
                <wp:effectExtent l="0" t="0" r="0" b="0"/>
                <wp:wrapNone/>
                <wp:docPr id="24" name="Line 2"/>
                <wp:cNvGraphicFramePr/>
                <a:graphic xmlns:a="http://schemas.openxmlformats.org/drawingml/2006/main">
                  <a:graphicData uri="http://schemas.microsoft.com/office/word/2010/wordprocessingShape">
                    <wps:wsp>
                      <wps:cNvCnPr>
                        <a:cxnSpLocks noChangeShapeType="1"/>
                      </wps:cNvCnPr>
                      <wps:spPr bwMode="auto">
                        <a:xfrm>
                          <a:off x="0" y="0"/>
                          <a:ext cx="5697220" cy="0"/>
                        </a:xfrm>
                        <a:prstGeom prst="line">
                          <a:avLst/>
                        </a:prstGeom>
                        <a:noFill/>
                        <a:ln w="9525">
                          <a:solidFill>
                            <a:schemeClr val="tx1"/>
                          </a:solidFill>
                          <a:round/>
                        </a:ln>
                      </wps:spPr>
                      <wps:bodyPr/>
                    </wps:wsp>
                  </a:graphicData>
                </a:graphic>
              </wp:anchor>
            </w:drawing>
          </mc:Choice>
          <mc:Fallback>
            <w:pict>
              <v:line id="Line 2" o:spid="_x0000_s1026" o:spt="20" style="position:absolute;left:0pt;margin-left:0pt;margin-top:12.15pt;height:0pt;width:448.6pt;z-index:251655168;mso-width-relative:page;mso-height-relative:page;" filled="f" stroked="t" coordsize="21600,21600" o:gfxdata="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AOXTPB1AAAAAYBAAAPAAAAAAAAAAEAIAAAADgAAABkcnMvZG93bnJldi54&#10;bWxQSwECFAAUAAAACACHTuJAJ4B0aq8BAABSAwAADgAAAAAAAAABACAAAAA5AQAAZHJzL2Uyb0Rv&#10;Yy54bWxQSwUGAAAAAAYABgBZAQAAWgUAAAAA&#10;">
                <v:fill on="f" focussize="0,0"/>
                <v:stroke color="#000000 [3213]" joinstyle="round"/>
                <v:imagedata o:title=""/>
                <o:lock v:ext="edit" aspectratio="f"/>
              </v:line>
            </w:pict>
          </mc:Fallback>
        </mc:AlternateContent>
      </w:r>
    </w:p>
    <w:p>
      <w:pPr>
        <w:spacing w:line="360" w:lineRule="exact"/>
        <w:rPr>
          <w:sz w:val="28"/>
          <w:szCs w:val="28"/>
          <w:u w:val="single"/>
        </w:rPr>
      </w:pPr>
    </w:p>
    <w:p>
      <w:pPr>
        <w:spacing w:line="360" w:lineRule="exact"/>
        <w:ind w:firstLine="480" w:firstLineChars="200"/>
        <w:rPr>
          <w:rFonts w:ascii="黑体" w:eastAsia="黑体"/>
          <w:sz w:val="24"/>
        </w:rPr>
      </w:pPr>
      <w:r>
        <w:rPr>
          <w:rFonts w:hint="eastAsia" w:ascii="黑体" w:eastAsia="黑体"/>
          <w:sz w:val="24"/>
        </w:rPr>
        <w:t>一、总则</w:t>
      </w:r>
    </w:p>
    <w:p>
      <w:pPr>
        <w:spacing w:line="360" w:lineRule="exact"/>
        <w:ind w:firstLine="480" w:firstLineChars="200"/>
        <w:rPr>
          <w:sz w:val="24"/>
        </w:rPr>
      </w:pPr>
      <w:r>
        <w:rPr>
          <w:rFonts w:hint="eastAsia"/>
          <w:sz w:val="24"/>
        </w:rPr>
        <w:t>（一） 根据《公司法》、《劳动法》等国家有关法律法规，结合集团实际，特制订本制度。</w:t>
      </w:r>
    </w:p>
    <w:p>
      <w:pPr>
        <w:spacing w:line="360" w:lineRule="exact"/>
        <w:ind w:firstLine="480" w:firstLineChars="200"/>
        <w:rPr>
          <w:sz w:val="24"/>
        </w:rPr>
      </w:pPr>
      <w:r>
        <w:rPr>
          <w:rFonts w:hint="eastAsia"/>
          <w:sz w:val="24"/>
        </w:rPr>
        <w:t>（二）本制度适用于集团除总裁以外的所有人员，包括试用期员工和临时用工。集团总裁的绩效考核由董事会进行。</w:t>
      </w:r>
    </w:p>
    <w:p>
      <w:pPr>
        <w:spacing w:line="360" w:lineRule="exact"/>
        <w:ind w:firstLine="480" w:firstLineChars="200"/>
        <w:rPr>
          <w:sz w:val="24"/>
        </w:rPr>
      </w:pPr>
      <w:r>
        <w:rPr>
          <w:rFonts w:hint="eastAsia"/>
          <w:sz w:val="24"/>
        </w:rPr>
        <w:t>（三）目的：</w:t>
      </w:r>
    </w:p>
    <w:p>
      <w:pPr>
        <w:spacing w:line="360" w:lineRule="exact"/>
        <w:ind w:firstLine="480" w:firstLineChars="200"/>
        <w:rPr>
          <w:sz w:val="24"/>
        </w:rPr>
      </w:pPr>
      <w:r>
        <w:rPr>
          <w:rFonts w:hint="eastAsia"/>
          <w:sz w:val="24"/>
        </w:rPr>
        <w:t>1.通过对员工的工作业绩、工作能力、工作态度、专业能力和职业操守进行客观、公正地评价和反馈，以此作为员工薪资、奖金、职位等调整和制订培训计划的依据，</w:t>
      </w:r>
      <w:r>
        <w:rPr>
          <w:rFonts w:hint="eastAsia"/>
          <w:sz w:val="24"/>
          <w:szCs w:val="24"/>
        </w:rPr>
        <w:t>激励表现优异的员工</w:t>
      </w:r>
      <w:r>
        <w:rPr>
          <w:rFonts w:hint="eastAsia"/>
          <w:sz w:val="24"/>
        </w:rPr>
        <w:t>。</w:t>
      </w:r>
    </w:p>
    <w:p>
      <w:pPr>
        <w:spacing w:line="360" w:lineRule="exact"/>
        <w:ind w:firstLine="480" w:firstLineChars="200"/>
        <w:rPr>
          <w:sz w:val="24"/>
        </w:rPr>
      </w:pPr>
      <w:r>
        <w:rPr>
          <w:rFonts w:hint="eastAsia"/>
          <w:sz w:val="24"/>
        </w:rPr>
        <w:t>2.</w:t>
      </w:r>
      <w:r>
        <w:rPr>
          <w:rFonts w:hint="eastAsia"/>
          <w:sz w:val="24"/>
          <w:szCs w:val="24"/>
        </w:rPr>
        <w:t xml:space="preserve"> 帮助员工</w:t>
      </w:r>
      <w:r>
        <w:rPr>
          <w:rFonts w:hint="eastAsia"/>
          <w:sz w:val="24"/>
        </w:rPr>
        <w:t>提升素质和能力，</w:t>
      </w:r>
      <w:r>
        <w:rPr>
          <w:rFonts w:hint="eastAsia"/>
          <w:sz w:val="24"/>
          <w:szCs w:val="24"/>
        </w:rPr>
        <w:t>明确责任、要求以及工作期望，增强员工责任心及自我管理的能力。</w:t>
      </w:r>
    </w:p>
    <w:p>
      <w:pPr>
        <w:spacing w:line="360" w:lineRule="exact"/>
        <w:ind w:firstLine="480" w:firstLineChars="200"/>
        <w:rPr>
          <w:sz w:val="24"/>
        </w:rPr>
      </w:pPr>
      <w:r>
        <w:rPr>
          <w:rFonts w:hint="eastAsia"/>
          <w:sz w:val="24"/>
        </w:rPr>
        <w:t>3.</w:t>
      </w:r>
      <w:r>
        <w:rPr>
          <w:rFonts w:hint="eastAsia"/>
          <w:sz w:val="24"/>
          <w:szCs w:val="24"/>
        </w:rPr>
        <w:t xml:space="preserve"> 挖掘员工的潜能，据此合理配置人力资源，为员工与公司双方提供更广阔的发展空间。</w:t>
      </w:r>
    </w:p>
    <w:p>
      <w:pPr>
        <w:spacing w:line="360" w:lineRule="exact"/>
        <w:ind w:firstLine="480" w:firstLineChars="200"/>
        <w:rPr>
          <w:sz w:val="24"/>
        </w:rPr>
      </w:pPr>
      <w:r>
        <w:rPr>
          <w:rFonts w:hint="eastAsia"/>
          <w:sz w:val="24"/>
        </w:rPr>
        <w:t>4. 形成良好的沟通机制，促进管理者与员工之间的交流与沟通，</w:t>
      </w:r>
      <w:r>
        <w:rPr>
          <w:rFonts w:hint="eastAsia"/>
          <w:sz w:val="24"/>
          <w:szCs w:val="24"/>
        </w:rPr>
        <w:t>更好地了解双方的想法和期望，以促成上下级目标达成一致。</w:t>
      </w:r>
    </w:p>
    <w:p>
      <w:pPr>
        <w:spacing w:line="360" w:lineRule="exact"/>
        <w:ind w:firstLine="480" w:firstLineChars="200"/>
        <w:rPr>
          <w:sz w:val="24"/>
          <w:szCs w:val="24"/>
        </w:rPr>
      </w:pPr>
      <w:r>
        <w:rPr>
          <w:rFonts w:hint="eastAsia"/>
          <w:sz w:val="24"/>
          <w:szCs w:val="24"/>
        </w:rPr>
        <w:t>5.使员工了解自身的长处与不足，以便更好地扬长避短，提高工作绩效。</w:t>
      </w:r>
    </w:p>
    <w:p>
      <w:pPr>
        <w:spacing w:line="360" w:lineRule="exact"/>
        <w:ind w:firstLine="480" w:firstLineChars="200"/>
        <w:rPr>
          <w:rFonts w:ascii="黑体" w:eastAsia="黑体"/>
          <w:bCs/>
          <w:sz w:val="24"/>
        </w:rPr>
      </w:pPr>
      <w:r>
        <w:rPr>
          <w:rFonts w:hint="eastAsia" w:ascii="黑体" w:eastAsia="黑体"/>
          <w:bCs/>
          <w:sz w:val="24"/>
        </w:rPr>
        <w:t>二、考核组织及主要职责</w:t>
      </w:r>
    </w:p>
    <w:p>
      <w:pPr>
        <w:spacing w:line="360" w:lineRule="exact"/>
        <w:ind w:firstLine="480" w:firstLineChars="200"/>
        <w:rPr>
          <w:sz w:val="24"/>
        </w:rPr>
      </w:pPr>
      <w:r>
        <w:rPr>
          <w:rFonts w:hint="eastAsia"/>
          <w:sz w:val="24"/>
        </w:rPr>
        <w:t>（一）集团成立绩效考核领导小组，总裁为绩效考核领导小组组长，各分管领导为副组长。主要职责如下：</w:t>
      </w:r>
    </w:p>
    <w:p>
      <w:pPr>
        <w:spacing w:line="360" w:lineRule="exact"/>
        <w:ind w:firstLine="566" w:firstLineChars="236"/>
        <w:rPr>
          <w:bCs/>
          <w:sz w:val="24"/>
        </w:rPr>
      </w:pPr>
      <w:r>
        <w:rPr>
          <w:bCs/>
          <w:sz w:val="24"/>
        </w:rPr>
        <w:t>1</w:t>
      </w:r>
      <w:r>
        <w:rPr>
          <w:rFonts w:hint="eastAsia"/>
          <w:bCs/>
          <w:sz w:val="24"/>
        </w:rPr>
        <w:t>．指导、监督绩效考核工作</w:t>
      </w:r>
      <w:r>
        <w:rPr>
          <w:bCs/>
          <w:sz w:val="24"/>
        </w:rPr>
        <w:t>；</w:t>
      </w:r>
    </w:p>
    <w:p>
      <w:pPr>
        <w:spacing w:line="360" w:lineRule="exact"/>
        <w:ind w:firstLine="566" w:firstLineChars="236"/>
        <w:rPr>
          <w:bCs/>
          <w:sz w:val="24"/>
        </w:rPr>
      </w:pPr>
      <w:r>
        <w:rPr>
          <w:bCs/>
          <w:sz w:val="24"/>
        </w:rPr>
        <w:t>2</w:t>
      </w:r>
      <w:r>
        <w:rPr>
          <w:rFonts w:hint="eastAsia"/>
          <w:bCs/>
          <w:sz w:val="24"/>
        </w:rPr>
        <w:t>．审核绩效考核结果，并对绩效考核申述进行仲裁；</w:t>
      </w:r>
    </w:p>
    <w:p>
      <w:pPr>
        <w:spacing w:line="360" w:lineRule="exact"/>
        <w:ind w:firstLine="566" w:firstLineChars="236"/>
        <w:rPr>
          <w:bCs/>
          <w:sz w:val="24"/>
        </w:rPr>
      </w:pPr>
      <w:r>
        <w:rPr>
          <w:bCs/>
          <w:sz w:val="24"/>
        </w:rPr>
        <w:t>3</w:t>
      </w:r>
      <w:r>
        <w:rPr>
          <w:rFonts w:hint="eastAsia"/>
          <w:bCs/>
          <w:sz w:val="24"/>
        </w:rPr>
        <w:t>．审议研究绩效考核结果应用方案。</w:t>
      </w:r>
    </w:p>
    <w:p>
      <w:pPr>
        <w:spacing w:line="360" w:lineRule="exact"/>
        <w:ind w:firstLine="480" w:firstLineChars="200"/>
        <w:rPr>
          <w:sz w:val="24"/>
        </w:rPr>
      </w:pPr>
      <w:r>
        <w:rPr>
          <w:rFonts w:hint="eastAsia"/>
          <w:sz w:val="24"/>
        </w:rPr>
        <w:t>（二）集团人力资源部门负责绩效考核工作的具体组织实施。主要职责如下：</w:t>
      </w:r>
    </w:p>
    <w:p>
      <w:pPr>
        <w:spacing w:line="360" w:lineRule="exact"/>
        <w:ind w:firstLine="566" w:firstLineChars="236"/>
        <w:rPr>
          <w:bCs/>
          <w:sz w:val="24"/>
        </w:rPr>
      </w:pPr>
      <w:r>
        <w:rPr>
          <w:bCs/>
          <w:sz w:val="24"/>
        </w:rPr>
        <w:t>1</w:t>
      </w:r>
      <w:r>
        <w:rPr>
          <w:rFonts w:hint="eastAsia"/>
          <w:bCs/>
          <w:sz w:val="24"/>
        </w:rPr>
        <w:t>. 按期组织开展绩效考核工作；</w:t>
      </w:r>
    </w:p>
    <w:p>
      <w:pPr>
        <w:spacing w:line="360" w:lineRule="exact"/>
        <w:ind w:firstLine="566" w:firstLineChars="236"/>
        <w:rPr>
          <w:bCs/>
          <w:sz w:val="24"/>
        </w:rPr>
      </w:pPr>
      <w:r>
        <w:rPr>
          <w:bCs/>
          <w:sz w:val="24"/>
        </w:rPr>
        <w:t>2</w:t>
      </w:r>
      <w:r>
        <w:rPr>
          <w:rFonts w:hint="eastAsia"/>
          <w:bCs/>
          <w:sz w:val="24"/>
        </w:rPr>
        <w:t>. 收集、</w:t>
      </w:r>
      <w:r>
        <w:rPr>
          <w:bCs/>
          <w:sz w:val="24"/>
        </w:rPr>
        <w:t>统计</w:t>
      </w:r>
      <w:r>
        <w:rPr>
          <w:rFonts w:hint="eastAsia"/>
          <w:bCs/>
          <w:sz w:val="24"/>
        </w:rPr>
        <w:t>绩效</w:t>
      </w:r>
      <w:r>
        <w:rPr>
          <w:bCs/>
          <w:sz w:val="24"/>
        </w:rPr>
        <w:t>考核</w:t>
      </w:r>
      <w:r>
        <w:rPr>
          <w:rFonts w:hint="eastAsia"/>
          <w:bCs/>
          <w:sz w:val="24"/>
        </w:rPr>
        <w:t>数据、</w:t>
      </w:r>
      <w:r>
        <w:rPr>
          <w:bCs/>
          <w:sz w:val="24"/>
        </w:rPr>
        <w:t>结果</w:t>
      </w:r>
      <w:r>
        <w:rPr>
          <w:rFonts w:hint="eastAsia"/>
          <w:bCs/>
          <w:sz w:val="24"/>
        </w:rPr>
        <w:t>，并做出考核结果整体划分，提出绩效考核结果应用意见；</w:t>
      </w:r>
    </w:p>
    <w:p>
      <w:pPr>
        <w:spacing w:line="360" w:lineRule="exact"/>
        <w:ind w:firstLine="566" w:firstLineChars="236"/>
        <w:rPr>
          <w:bCs/>
          <w:sz w:val="24"/>
        </w:rPr>
      </w:pPr>
      <w:r>
        <w:rPr>
          <w:bCs/>
          <w:sz w:val="24"/>
        </w:rPr>
        <w:t>3</w:t>
      </w:r>
      <w:r>
        <w:rPr>
          <w:rFonts w:hint="eastAsia"/>
          <w:bCs/>
          <w:sz w:val="24"/>
        </w:rPr>
        <w:t>. 根据需要制订绩效考核培训计划并组织</w:t>
      </w:r>
      <w:r>
        <w:rPr>
          <w:bCs/>
          <w:sz w:val="24"/>
        </w:rPr>
        <w:t>培训</w:t>
      </w:r>
      <w:r>
        <w:rPr>
          <w:rFonts w:hint="eastAsia"/>
          <w:bCs/>
          <w:sz w:val="24"/>
        </w:rPr>
        <w:t>。</w:t>
      </w:r>
    </w:p>
    <w:p>
      <w:pPr>
        <w:spacing w:line="360" w:lineRule="exact"/>
        <w:ind w:firstLine="492" w:firstLineChars="205"/>
        <w:rPr>
          <w:bCs/>
          <w:sz w:val="24"/>
        </w:rPr>
      </w:pPr>
      <w:r>
        <w:rPr>
          <w:bCs/>
          <w:sz w:val="24"/>
        </w:rPr>
        <w:t>（三）</w:t>
      </w:r>
      <w:r>
        <w:rPr>
          <w:rFonts w:hint="eastAsia"/>
          <w:bCs/>
          <w:sz w:val="24"/>
        </w:rPr>
        <w:t>财务、生产、品管、销售等部门，负责为绩效考核提供考核期有关财务、生产、品管、销售相关数据或所需资料。</w:t>
      </w:r>
    </w:p>
    <w:p>
      <w:pPr>
        <w:spacing w:line="360" w:lineRule="exact"/>
        <w:ind w:firstLine="492" w:firstLineChars="205"/>
        <w:rPr>
          <w:bCs/>
          <w:sz w:val="24"/>
        </w:rPr>
      </w:pPr>
      <w:r>
        <w:rPr>
          <w:rFonts w:hint="eastAsia"/>
          <w:bCs/>
          <w:sz w:val="24"/>
        </w:rPr>
        <w:t>（四）</w:t>
      </w:r>
      <w:r>
        <w:rPr>
          <w:bCs/>
          <w:sz w:val="24"/>
        </w:rPr>
        <w:t>各</w:t>
      </w:r>
      <w:r>
        <w:rPr>
          <w:rFonts w:hint="eastAsia"/>
          <w:bCs/>
          <w:sz w:val="24"/>
        </w:rPr>
        <w:t>级人员的上级主管负责对下属人员进行绩效考核评价。主要职责如下：</w:t>
      </w:r>
    </w:p>
    <w:p>
      <w:pPr>
        <w:spacing w:line="360" w:lineRule="exact"/>
        <w:ind w:firstLine="492" w:firstLineChars="205"/>
        <w:rPr>
          <w:bCs/>
          <w:sz w:val="24"/>
        </w:rPr>
      </w:pPr>
      <w:r>
        <w:rPr>
          <w:rFonts w:hint="eastAsia"/>
          <w:bCs/>
          <w:sz w:val="24"/>
        </w:rPr>
        <w:t xml:space="preserve"> 1. </w:t>
      </w:r>
      <w:r>
        <w:rPr>
          <w:bCs/>
          <w:sz w:val="24"/>
        </w:rPr>
        <w:t>负责</w:t>
      </w:r>
      <w:r>
        <w:rPr>
          <w:rFonts w:hint="eastAsia"/>
          <w:bCs/>
          <w:sz w:val="24"/>
        </w:rPr>
        <w:t>完成</w:t>
      </w:r>
      <w:r>
        <w:rPr>
          <w:bCs/>
          <w:sz w:val="24"/>
        </w:rPr>
        <w:t>所属</w:t>
      </w:r>
      <w:r>
        <w:rPr>
          <w:rFonts w:hint="eastAsia"/>
          <w:bCs/>
          <w:sz w:val="24"/>
        </w:rPr>
        <w:t>人员绩效考核的初核、复核评价</w:t>
      </w:r>
      <w:r>
        <w:rPr>
          <w:bCs/>
          <w:sz w:val="24"/>
        </w:rPr>
        <w:t>；</w:t>
      </w:r>
    </w:p>
    <w:p>
      <w:pPr>
        <w:spacing w:line="360" w:lineRule="exact"/>
        <w:ind w:firstLine="612" w:firstLineChars="255"/>
        <w:rPr>
          <w:bCs/>
          <w:sz w:val="24"/>
        </w:rPr>
      </w:pPr>
      <w:r>
        <w:rPr>
          <w:rFonts w:hint="eastAsia"/>
          <w:bCs/>
          <w:sz w:val="24"/>
        </w:rPr>
        <w:t xml:space="preserve">2. </w:t>
      </w:r>
      <w:r>
        <w:rPr>
          <w:bCs/>
          <w:sz w:val="24"/>
        </w:rPr>
        <w:t>负责</w:t>
      </w:r>
      <w:r>
        <w:rPr>
          <w:rFonts w:hint="eastAsia"/>
          <w:bCs/>
          <w:sz w:val="24"/>
        </w:rPr>
        <w:t>进行</w:t>
      </w:r>
      <w:r>
        <w:rPr>
          <w:bCs/>
          <w:sz w:val="24"/>
        </w:rPr>
        <w:t>所属</w:t>
      </w:r>
      <w:r>
        <w:rPr>
          <w:rFonts w:hint="eastAsia"/>
          <w:bCs/>
          <w:sz w:val="24"/>
        </w:rPr>
        <w:t>人员</w:t>
      </w:r>
      <w:r>
        <w:rPr>
          <w:bCs/>
          <w:sz w:val="24"/>
        </w:rPr>
        <w:t>绩效</w:t>
      </w:r>
      <w:r>
        <w:rPr>
          <w:rFonts w:hint="eastAsia"/>
          <w:bCs/>
          <w:sz w:val="24"/>
        </w:rPr>
        <w:t>考核结果反馈</w:t>
      </w:r>
      <w:r>
        <w:rPr>
          <w:bCs/>
          <w:sz w:val="24"/>
        </w:rPr>
        <w:t>面谈，并</w:t>
      </w:r>
      <w:r>
        <w:rPr>
          <w:rFonts w:hint="eastAsia"/>
          <w:bCs/>
          <w:sz w:val="24"/>
        </w:rPr>
        <w:t>指导、</w:t>
      </w:r>
      <w:r>
        <w:rPr>
          <w:bCs/>
          <w:sz w:val="24"/>
        </w:rPr>
        <w:t>帮助</w:t>
      </w:r>
      <w:r>
        <w:rPr>
          <w:rFonts w:hint="eastAsia"/>
          <w:bCs/>
          <w:sz w:val="24"/>
        </w:rPr>
        <w:t>其</w:t>
      </w:r>
      <w:r>
        <w:rPr>
          <w:bCs/>
          <w:sz w:val="24"/>
        </w:rPr>
        <w:t>制定</w:t>
      </w:r>
      <w:r>
        <w:rPr>
          <w:rFonts w:hint="eastAsia"/>
          <w:bCs/>
          <w:sz w:val="24"/>
        </w:rPr>
        <w:t>绩效</w:t>
      </w:r>
      <w:r>
        <w:rPr>
          <w:bCs/>
          <w:sz w:val="24"/>
        </w:rPr>
        <w:t>改进计划</w:t>
      </w:r>
      <w:r>
        <w:rPr>
          <w:rFonts w:hint="eastAsia"/>
          <w:bCs/>
          <w:sz w:val="24"/>
        </w:rPr>
        <w:t>。</w:t>
      </w:r>
    </w:p>
    <w:p>
      <w:pPr>
        <w:spacing w:line="360" w:lineRule="exact"/>
        <w:rPr>
          <w:sz w:val="24"/>
        </w:rPr>
      </w:pPr>
      <w:bookmarkStart w:id="0" w:name="_GoBack"/>
      <w:bookmarkEnd w:id="0"/>
    </w:p>
    <w:sectPr>
      <w:headerReference r:id="rId3" w:type="default"/>
      <w:pgSz w:w="11906" w:h="16838"/>
      <w:pgMar w:top="1418" w:right="1418" w:bottom="1418" w:left="1418" w:header="851" w:footer="992" w:gutter="0"/>
      <w:pgNumType w:fmt="numberInDash" w:start="44"/>
      <w:cols w:space="425" w:num="1"/>
      <w:docGrid w:type="lines" w:linePitch="435" w:charSpace="0"/>
    </w:sectPr>
    <w:p>
      <w:pPr>
        <w:pStyle w:val="3"/>
        <w:spacing w:after="0" w:line="360" w:lineRule="exact"/>
        <w:ind w:firstLine="480" w:firstLineChars="200"/>
        <w:rPr>
          <w:rFonts w:ascii="黑体" w:hAnsi="宋体" w:eastAsia="黑体"/>
          <w:sz w:val="24"/>
        </w:rPr>
      </w:pPr>
      <w:bookmarkStart w:id="0" w:name="_GoBack"/>
      <w:bookmarkEnd w:id="0"/>
      <w:r>
        <w:rPr>
          <w:rFonts w:hint="eastAsia" w:ascii="黑体" w:hAnsi="宋体" w:eastAsia="黑体"/>
          <w:sz w:val="24"/>
        </w:rPr>
        <w:t>三、考核原则</w:t>
      </w:r>
    </w:p>
    <w:p>
      <w:pPr>
        <w:spacing w:line="360" w:lineRule="exact"/>
        <w:ind w:firstLine="482"/>
        <w:rPr>
          <w:sz w:val="24"/>
        </w:rPr>
      </w:pPr>
      <w:r>
        <w:rPr>
          <w:rFonts w:hint="eastAsia"/>
          <w:sz w:val="24"/>
        </w:rPr>
        <w:t>（一）考核部门和考核人在进行考核时，要依据确实根据做出考核评价及说明，不得徇私舞弊，要确保考核的客观、公正性。</w:t>
      </w:r>
    </w:p>
    <w:p>
      <w:pPr>
        <w:spacing w:line="360" w:lineRule="exact"/>
        <w:ind w:firstLine="480" w:firstLineChars="200"/>
        <w:rPr>
          <w:sz w:val="24"/>
          <w:szCs w:val="24"/>
        </w:rPr>
      </w:pPr>
      <w:r>
        <w:rPr>
          <w:rFonts w:hint="eastAsia"/>
          <w:sz w:val="24"/>
          <w:szCs w:val="24"/>
        </w:rPr>
        <w:t>客观：坚持定量与定性相结合的方法，建立科学的指标考核体系，考核标准尽可能采用量化的客观尺度。</w:t>
      </w:r>
    </w:p>
    <w:p>
      <w:pPr>
        <w:spacing w:line="360" w:lineRule="exact"/>
        <w:ind w:firstLine="480" w:firstLineChars="200"/>
        <w:rPr>
          <w:sz w:val="24"/>
          <w:szCs w:val="24"/>
        </w:rPr>
      </w:pPr>
      <w:r>
        <w:rPr>
          <w:rFonts w:hint="eastAsia"/>
          <w:sz w:val="24"/>
          <w:szCs w:val="24"/>
        </w:rPr>
        <w:t>公正：平等对待每位员工，不因个人主观意见而存有偏见。</w:t>
      </w:r>
    </w:p>
    <w:p>
      <w:pPr>
        <w:spacing w:line="360" w:lineRule="exact"/>
        <w:ind w:firstLine="482"/>
        <w:rPr>
          <w:sz w:val="24"/>
        </w:rPr>
      </w:pPr>
      <w:r>
        <w:rPr>
          <w:rFonts w:hint="eastAsia"/>
          <w:sz w:val="24"/>
        </w:rPr>
        <w:t>（二）只对被考核部门和被考核人考核期内、工作范围内的考核项目进行评价，不对其它事实和行为做评价。</w:t>
      </w:r>
    </w:p>
    <w:p>
      <w:pPr>
        <w:spacing w:line="360" w:lineRule="exact"/>
        <w:ind w:firstLine="482"/>
        <w:rPr>
          <w:bCs/>
          <w:sz w:val="24"/>
        </w:rPr>
      </w:pPr>
      <w:r>
        <w:rPr>
          <w:rFonts w:hint="eastAsia"/>
          <w:bCs/>
          <w:sz w:val="24"/>
        </w:rPr>
        <w:t>（三）对所有被考核对象使用相同的考核标准，并使考核公开进行，具有透明度。</w:t>
      </w:r>
    </w:p>
    <w:p>
      <w:pPr>
        <w:spacing w:line="360" w:lineRule="exact"/>
        <w:ind w:firstLine="480" w:firstLineChars="200"/>
        <w:rPr>
          <w:sz w:val="24"/>
          <w:szCs w:val="24"/>
        </w:rPr>
      </w:pPr>
      <w:r>
        <w:rPr>
          <w:rFonts w:hint="eastAsia"/>
          <w:sz w:val="24"/>
          <w:szCs w:val="24"/>
        </w:rPr>
        <w:t>公开：考核标准、方法对全体员工公开，考核结果对被考核对象公开。</w:t>
      </w:r>
    </w:p>
    <w:p>
      <w:pPr>
        <w:pStyle w:val="3"/>
        <w:spacing w:after="0" w:line="360" w:lineRule="exact"/>
        <w:ind w:firstLine="480" w:firstLineChars="200"/>
        <w:rPr>
          <w:rFonts w:ascii="黑体" w:hAnsi="宋体" w:eastAsia="黑体"/>
          <w:sz w:val="24"/>
        </w:rPr>
      </w:pPr>
      <w:r>
        <w:rPr>
          <w:rFonts w:hint="eastAsia" w:ascii="黑体" w:hAnsi="宋体" w:eastAsia="黑体"/>
          <w:sz w:val="24"/>
        </w:rPr>
        <w:t>四、考核工作流程和依据</w:t>
      </w:r>
    </w:p>
    <w:p>
      <w:pPr>
        <w:widowControl/>
        <w:spacing w:line="360" w:lineRule="exact"/>
        <w:ind w:firstLine="470" w:firstLineChars="196"/>
        <w:jc w:val="left"/>
        <w:rPr>
          <w:rFonts w:ascii="楷体_GB2312" w:eastAsia="楷体_GB2312"/>
          <w:sz w:val="24"/>
        </w:rPr>
      </w:pPr>
      <w:r>
        <w:rPr>
          <w:rFonts w:hint="eastAsia" w:ascii="楷体_GB2312" w:eastAsia="楷体_GB2312"/>
          <w:sz w:val="24"/>
        </w:rPr>
        <w:t>（一）月度考核工作主要流程</w:t>
      </w:r>
    </w:p>
    <w:p>
      <w:pPr>
        <w:widowControl/>
        <w:spacing w:line="360" w:lineRule="exact"/>
        <w:ind w:firstLine="472" w:firstLineChars="196"/>
        <w:jc w:val="left"/>
        <w:rPr>
          <w:sz w:val="24"/>
        </w:rPr>
      </w:pPr>
      <w:r>
        <w:rPr>
          <w:rFonts w:hint="eastAsia"/>
          <w:b/>
          <w:sz w:val="24"/>
        </w:rPr>
        <w:t>1.简易流程</w:t>
      </w:r>
      <w:r>
        <w:rPr>
          <w:rFonts w:hint="eastAsia"/>
          <w:sz w:val="24"/>
        </w:rPr>
        <w:t>——集团原则在每年1-5月、7-11月生产工作任务较重或考核时间较紧的情况下运用。</w:t>
      </w:r>
    </w:p>
    <w:p>
      <w:pPr>
        <w:ind w:firstLine="284"/>
        <w:rPr>
          <w:sz w:val="24"/>
        </w:rPr>
      </w:pPr>
      <w:r>
        <w:rPr>
          <w:sz w:val="24"/>
        </w:rPr>
        <mc:AlternateContent>
          <mc:Choice Requires="wpc">
            <w:drawing>
              <wp:inline distT="0" distB="0" distL="0" distR="0">
                <wp:extent cx="5407660" cy="1703705"/>
                <wp:effectExtent l="0" t="0" r="3175" b="0"/>
                <wp:docPr id="23" name="画布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20"/>
                        <wps:cNvSpPr txBox="1">
                          <a:spLocks noChangeArrowheads="1"/>
                        </wps:cNvSpPr>
                        <wps:spPr bwMode="auto">
                          <a:xfrm>
                            <a:off x="73660" y="53975"/>
                            <a:ext cx="5198110" cy="292735"/>
                          </a:xfrm>
                          <a:prstGeom prst="rect">
                            <a:avLst/>
                          </a:prstGeom>
                          <a:solidFill>
                            <a:srgbClr val="FFFFFF"/>
                          </a:solidFill>
                          <a:ln w="9525">
                            <a:solidFill>
                              <a:srgbClr val="000000"/>
                            </a:solidFill>
                            <a:miter lim="800000"/>
                          </a:ln>
                        </wps:spPr>
                        <wps:txbx>
                          <w:txbxContent>
                            <w:p>
                              <w:pPr>
                                <w:spacing w:line="300" w:lineRule="exact"/>
                                <w:jc w:val="center"/>
                                <w:rPr>
                                  <w:sz w:val="21"/>
                                  <w:szCs w:val="21"/>
                                </w:rPr>
                              </w:pPr>
                              <w:r>
                                <w:rPr>
                                  <w:rFonts w:hint="eastAsia"/>
                                  <w:sz w:val="21"/>
                                  <w:szCs w:val="21"/>
                                </w:rPr>
                                <w:t>人力资源、生产、品管、财务等部门整理、提供绩效考核数据。</w:t>
                              </w:r>
                            </w:p>
                          </w:txbxContent>
                        </wps:txbx>
                        <wps:bodyPr rot="0" vert="horz" wrap="square" lIns="85149" tIns="42574" rIns="85149" bIns="42574" anchor="t" anchorCtr="0" upright="1">
                          <a:noAutofit/>
                        </wps:bodyPr>
                      </wps:wsp>
                      <wps:wsp>
                        <wps:cNvPr id="19" name="Text Box 25"/>
                        <wps:cNvSpPr txBox="1">
                          <a:spLocks noChangeArrowheads="1"/>
                        </wps:cNvSpPr>
                        <wps:spPr bwMode="auto">
                          <a:xfrm>
                            <a:off x="73660" y="614680"/>
                            <a:ext cx="5198110" cy="457200"/>
                          </a:xfrm>
                          <a:prstGeom prst="rect">
                            <a:avLst/>
                          </a:prstGeom>
                          <a:solidFill>
                            <a:srgbClr val="FFFFFF"/>
                          </a:solidFill>
                          <a:ln w="9525">
                            <a:solidFill>
                              <a:srgbClr val="000000"/>
                            </a:solidFill>
                            <a:miter lim="800000"/>
                          </a:ln>
                        </wps:spPr>
                        <wps:txbx>
                          <w:txbxContent>
                            <w:p>
                              <w:pPr>
                                <w:spacing w:line="300" w:lineRule="exact"/>
                                <w:rPr>
                                  <w:sz w:val="21"/>
                                  <w:szCs w:val="21"/>
                                </w:rPr>
                              </w:pPr>
                              <w:r>
                                <w:rPr>
                                  <w:rFonts w:hint="eastAsia"/>
                                  <w:sz w:val="21"/>
                                  <w:szCs w:val="21"/>
                                </w:rPr>
                                <w:t>人力资源部门收集各部门提供的考核数据，依据员工绩效考核评分标准对集团所有员工进行绩效考核得分计算。</w:t>
                              </w:r>
                            </w:p>
                          </w:txbxContent>
                        </wps:txbx>
                        <wps:bodyPr rot="0" vert="horz" wrap="square" lIns="85149" tIns="42574" rIns="85149" bIns="42574" anchor="t" anchorCtr="0" upright="1">
                          <a:noAutofit/>
                        </wps:bodyPr>
                      </wps:wsp>
                      <wps:wsp>
                        <wps:cNvPr id="20" name="Text Box 19"/>
                        <wps:cNvSpPr txBox="1">
                          <a:spLocks noChangeArrowheads="1"/>
                        </wps:cNvSpPr>
                        <wps:spPr bwMode="auto">
                          <a:xfrm>
                            <a:off x="73660" y="1303655"/>
                            <a:ext cx="5198110" cy="304800"/>
                          </a:xfrm>
                          <a:prstGeom prst="rect">
                            <a:avLst/>
                          </a:prstGeom>
                          <a:solidFill>
                            <a:srgbClr val="FFFFFF"/>
                          </a:solidFill>
                          <a:ln w="9525">
                            <a:solidFill>
                              <a:srgbClr val="000000"/>
                            </a:solidFill>
                            <a:miter lim="800000"/>
                          </a:ln>
                        </wps:spPr>
                        <wps:txbx>
                          <w:txbxContent>
                            <w:p>
                              <w:pPr>
                                <w:spacing w:line="300" w:lineRule="exact"/>
                                <w:rPr>
                                  <w:sz w:val="21"/>
                                  <w:szCs w:val="21"/>
                                </w:rPr>
                              </w:pPr>
                              <w:r>
                                <w:rPr>
                                  <w:rFonts w:hint="eastAsia"/>
                                  <w:sz w:val="21"/>
                                  <w:szCs w:val="21"/>
                                </w:rPr>
                                <w:t>人力资源部门将核计的员工绩效考核结果提交部门经理确认后报集团主管领导核定。</w:t>
                              </w:r>
                            </w:p>
                          </w:txbxContent>
                        </wps:txbx>
                        <wps:bodyPr rot="0" vert="horz" wrap="square" lIns="85149" tIns="42574" rIns="85149" bIns="42574" anchor="t" anchorCtr="0" upright="1">
                          <a:noAutofit/>
                        </wps:bodyPr>
                      </wps:wsp>
                      <wps:wsp>
                        <wps:cNvPr id="21" name="AutoShape 23"/>
                        <wps:cNvSpPr>
                          <a:spLocks noChangeArrowheads="1"/>
                        </wps:cNvSpPr>
                        <wps:spPr bwMode="auto">
                          <a:xfrm rot="5400000">
                            <a:off x="2306955" y="381000"/>
                            <a:ext cx="153035" cy="195580"/>
                          </a:xfrm>
                          <a:prstGeom prst="rightArrow">
                            <a:avLst>
                              <a:gd name="adj1" fmla="val 50000"/>
                              <a:gd name="adj2" fmla="val 25000"/>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2" name="AutoShape 22"/>
                        <wps:cNvSpPr>
                          <a:spLocks noChangeArrowheads="1"/>
                        </wps:cNvSpPr>
                        <wps:spPr bwMode="auto">
                          <a:xfrm rot="5400000">
                            <a:off x="2308860" y="1084580"/>
                            <a:ext cx="149225" cy="195580"/>
                          </a:xfrm>
                          <a:prstGeom prst="rightArrow">
                            <a:avLst>
                              <a:gd name="adj1" fmla="val 50000"/>
                              <a:gd name="adj2" fmla="val 25000"/>
                            </a:avLst>
                          </a:prstGeom>
                          <a:solidFill>
                            <a:srgbClr val="FFFFFF"/>
                          </a:solidFill>
                          <a:ln w="9525">
                            <a:solidFill>
                              <a:srgbClr val="000000"/>
                            </a:solidFill>
                            <a:miter lim="800000"/>
                          </a:ln>
                        </wps:spPr>
                        <wps:bodyPr rot="0" vert="horz" wrap="square" lIns="91440" tIns="45720" rIns="91440" bIns="45720" anchor="t" anchorCtr="0" upright="1">
                          <a:noAutofit/>
                        </wps:bodyPr>
                      </wps:wsp>
                    </wpc:wpc>
                  </a:graphicData>
                </a:graphic>
              </wp:inline>
            </w:drawing>
          </mc:Choice>
          <mc:Fallback>
            <w:pict>
              <v:group id="画布 17" o:spid="_x0000_s1026" o:spt="203" style="height:134.15pt;width:425.8pt;" coordsize="5407660,1703705" editas="canvas" o:gfxdata="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">
                <o:lock v:ext="edit" aspectratio="f"/>
                <v:shape id="画布 17" o:spid="_x0000_s1026" style="position:absolute;left:0;top:0;height:1703705;width:5407660;" filled="f" stroked="f" coordsize="21600,21600" o:gfxdata="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">
                  <v:fill on="f" focussize="0,0"/>
                  <v:stroke on="f"/>
                  <v:imagedata o:title=""/>
                  <o:lock v:ext="edit" aspectratio="t"/>
                </v:shape>
                <v:shape id="Text Box 20" o:spid="_x0000_s1026" o:spt="202" type="#_x0000_t202" style="position:absolute;left:73660;top:53975;height:292735;width:5198110;" fillcolor="#FFFFFF" filled="t" stroked="t" coordsize="21600,21600" o:gfxdata="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AH2QMDUAAAABQEAAA8AAAAAAAAAAQAgAAAAOAAAAGRycy9kb3ducmV2Lnht&#10;bFBLAQIUABQAAAAIAIdO4kCWADbXIAIAAEIEAAAOAAAAAAAAAAEAIAAAADkBAABkcnMvZTJvRG9j&#10;LnhtbFBLBQYAAAAABgAGAFkBAADLBQAAAAA=&#10;">
                  <v:fill on="t" focussize="0,0"/>
                  <v:stroke color="#000000" miterlimit="8" joinstyle="miter"/>
                  <v:imagedata o:title=""/>
                  <o:lock v:ext="edit" aspectratio="f"/>
                  <v:textbox inset="2.36525mm,3.35228346456693pt,2.36525mm,3.35228346456693pt">
                    <w:txbxContent>
                      <w:p>
                        <w:pPr>
                          <w:spacing w:line="300" w:lineRule="exact"/>
                          <w:jc w:val="center"/>
                          <w:rPr>
                            <w:sz w:val="21"/>
                            <w:szCs w:val="21"/>
                          </w:rPr>
                        </w:pPr>
                        <w:r>
                          <w:rPr>
                            <w:rFonts w:hint="eastAsia"/>
                            <w:sz w:val="21"/>
                            <w:szCs w:val="21"/>
                          </w:rPr>
                          <w:t>人力资源、生产、品管、财务等部门整理、提供绩效考核数据。</w:t>
                        </w:r>
                      </w:p>
                    </w:txbxContent>
                  </v:textbox>
                </v:shape>
                <v:shape id="Text Box 25" o:spid="_x0000_s1026" o:spt="202" type="#_x0000_t202" style="position:absolute;left:73660;top:614680;height:457200;width:5198110;" fillcolor="#FFFFFF" filled="t" stroked="t" coordsize="21600,21600" o:gfxdata="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AH2QMDUAAAABQEAAA8AAAAAAAAAAQAgAAAAOAAAAGRycy9kb3ducmV2LnhtbFBL&#10;AQIUABQAAAAIAIdO4kBmIoxSHQIAAEMEAAAOAAAAAAAAAAEAIAAAADkBAABkcnMvZTJvRG9jLnht&#10;bFBLBQYAAAAABgAGAFkBAADIBQAAAAA=&#10;">
                  <v:fill on="t" focussize="0,0"/>
                  <v:stroke color="#000000" miterlimit="8" joinstyle="miter"/>
                  <v:imagedata o:title=""/>
                  <o:lock v:ext="edit" aspectratio="f"/>
                  <v:textbox inset="2.36525mm,3.35228346456693pt,2.36525mm,3.35228346456693pt">
                    <w:txbxContent>
                      <w:p>
                        <w:pPr>
                          <w:spacing w:line="300" w:lineRule="exact"/>
                          <w:rPr>
                            <w:sz w:val="21"/>
                            <w:szCs w:val="21"/>
                          </w:rPr>
                        </w:pPr>
                        <w:r>
                          <w:rPr>
                            <w:rFonts w:hint="eastAsia"/>
                            <w:sz w:val="21"/>
                            <w:szCs w:val="21"/>
                          </w:rPr>
                          <w:t>人力资源部门收集各部门提供的考核数据，依据员工绩效考核评分标准对集团所有员工进行绩效考核得分计算。</w:t>
                        </w:r>
                      </w:p>
                    </w:txbxContent>
                  </v:textbox>
                </v:shape>
                <v:shape id="Text Box 19" o:spid="_x0000_s1026" o:spt="202" type="#_x0000_t202" style="position:absolute;left:73660;top:1303655;height:304800;width:5198110;" fillcolor="#FFFFFF" filled="t" stroked="t" coordsize="21600,21600" o:gfxdata="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AB9kDA1AAAAAUBAAAPAAAAAAAAAAEAIAAAADgAAABkcnMvZG93bnJl&#10;di54bWxQSwECFAAUAAAACACHTuJAP/kWniQCAABEBAAADgAAAAAAAAABACAAAAA5AQAAZHJzL2Uy&#10;b0RvYy54bWxQSwUGAAAAAAYABgBZAQAAzwUAAAAA&#10;">
                  <v:fill on="t" focussize="0,0"/>
                  <v:stroke color="#000000" miterlimit="8" joinstyle="miter"/>
                  <v:imagedata o:title=""/>
                  <o:lock v:ext="edit" aspectratio="f"/>
                  <v:textbox inset="2.36525mm,3.35228346456693pt,2.36525mm,3.35228346456693pt">
                    <w:txbxContent>
                      <w:p>
                        <w:pPr>
                          <w:spacing w:line="300" w:lineRule="exact"/>
                          <w:rPr>
                            <w:sz w:val="21"/>
                            <w:szCs w:val="21"/>
                          </w:rPr>
                        </w:pPr>
                        <w:r>
                          <w:rPr>
                            <w:rFonts w:hint="eastAsia"/>
                            <w:sz w:val="21"/>
                            <w:szCs w:val="21"/>
                          </w:rPr>
                          <w:t>人力资源部门将核计的员工绩效考核结果提交部门经理确认后报集团主管领导核定。</w:t>
                        </w:r>
                      </w:p>
                    </w:txbxContent>
                  </v:textbox>
                </v:shape>
                <v:shape id="AutoShape 23" o:spid="_x0000_s1026" o:spt="13" type="#_x0000_t13" style="position:absolute;left:2306955;top:381000;height:195580;width:153035;rotation:5898240f;" fillcolor="#FFFFFF" filled="t" stroked="t" coordsize="21600,21600" o:gfxdata="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iJGhIdcAAAAFAQAA&#10;DwAAAAAAAAABACAAAAA4AAAAZHJzL2Rvd25yZXYueG1sUEsBAhQAFAAAAAgAh07iQK6NEuk9AgAA&#10;lQQAAA4AAAAAAAAAAQAgAAAAPAEAAGRycy9lMm9Eb2MueG1sUEsFBgAAAAAGAAYAWQEAAOsFAAAA&#10;AA==&#10;" adj="16200,5400">
                  <v:fill on="t" focussize="0,0"/>
                  <v:stroke color="#000000" miterlimit="8" joinstyle="miter"/>
                  <v:imagedata o:title=""/>
                  <o:lock v:ext="edit" aspectratio="f"/>
                </v:shape>
                <v:shape id="AutoShape 22" o:spid="_x0000_s1026" o:spt="13" type="#_x0000_t13" style="position:absolute;left:2308860;top:1084580;height:195580;width:149225;rotation:5898240f;" fillcolor="#FFFFFF" filled="t" stroked="t" coordsize="21600,21600" o:gfxdata="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CIkaEh1wAAAAUBAAAP&#10;AAAAAAAAAAEAIAAAADgAAABkcnMvZG93bnJldi54bWxQSwECFAAUAAAACACHTuJAwPtBnDwCAACW&#10;BAAADgAAAAAAAAABACAAAAA8AQAAZHJzL2Uyb0RvYy54bWxQSwUGAAAAAAYABgBZAQAA6gUAAAAA&#10;" adj="16200,5400">
                  <v:fill on="t" focussize="0,0"/>
                  <v:stroke color="#000000" miterlimit="8" joinstyle="miter"/>
                  <v:imagedata o:title=""/>
                  <o:lock v:ext="edit" aspectratio="f"/>
                </v:shape>
                <w10:wrap type="none"/>
                <w10:anchorlock/>
              </v:group>
            </w:pict>
          </mc:Fallback>
        </mc:AlternateContent>
      </w:r>
    </w:p>
    <w:p>
      <w:pPr>
        <w:widowControl/>
        <w:spacing w:line="360" w:lineRule="exact"/>
        <w:ind w:firstLine="472" w:firstLineChars="196"/>
        <w:jc w:val="left"/>
        <w:rPr>
          <w:sz w:val="24"/>
        </w:rPr>
      </w:pPr>
      <w:r>
        <w:rPr>
          <w:rFonts w:hint="eastAsia"/>
          <w:b/>
          <w:sz w:val="24"/>
        </w:rPr>
        <w:t>2.一般流程</w:t>
      </w:r>
      <w:r>
        <w:rPr>
          <w:rFonts w:hint="eastAsia"/>
          <w:sz w:val="24"/>
        </w:rPr>
        <w:t>——集团在经营和管理工作需要的月份运用。</w:t>
      </w:r>
    </w:p>
    <w:p>
      <w:pPr>
        <w:ind w:firstLine="284"/>
        <w:rPr>
          <w:sz w:val="24"/>
        </w:rPr>
      </w:pPr>
      <w:r>
        <w:rPr>
          <w:sz w:val="24"/>
        </w:rPr>
        <mc:AlternateContent>
          <mc:Choice Requires="wpc">
            <w:drawing>
              <wp:inline distT="0" distB="0" distL="0" distR="0">
                <wp:extent cx="5469890" cy="850265"/>
                <wp:effectExtent l="8890" t="0" r="0" b="0"/>
                <wp:docPr id="54" name="画布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Text Box 56"/>
                        <wps:cNvSpPr txBox="1">
                          <a:spLocks noChangeArrowheads="1"/>
                        </wps:cNvSpPr>
                        <wps:spPr bwMode="auto">
                          <a:xfrm>
                            <a:off x="2124710" y="46355"/>
                            <a:ext cx="1304925" cy="304800"/>
                          </a:xfrm>
                          <a:prstGeom prst="rect">
                            <a:avLst/>
                          </a:prstGeom>
                          <a:solidFill>
                            <a:srgbClr val="FFFFFF"/>
                          </a:solidFill>
                          <a:ln w="9525">
                            <a:solidFill>
                              <a:srgbClr val="000000"/>
                            </a:solidFill>
                            <a:miter lim="800000"/>
                          </a:ln>
                        </wps:spPr>
                        <wps:txbx>
                          <w:txbxContent>
                            <w:p>
                              <w:pPr>
                                <w:spacing w:line="300" w:lineRule="exact"/>
                                <w:rPr>
                                  <w:sz w:val="21"/>
                                  <w:szCs w:val="21"/>
                                </w:rPr>
                              </w:pPr>
                              <w:r>
                                <w:rPr>
                                  <w:rFonts w:hint="eastAsia"/>
                                  <w:sz w:val="21"/>
                                  <w:szCs w:val="21"/>
                                </w:rPr>
                                <w:t>直接上级进行初核</w:t>
                              </w:r>
                            </w:p>
                          </w:txbxContent>
                        </wps:txbx>
                        <wps:bodyPr rot="0" vert="horz" wrap="square" lIns="85149" tIns="42574" rIns="85149" bIns="42574" anchor="t" anchorCtr="0" upright="1">
                          <a:noAutofit/>
                        </wps:bodyPr>
                      </wps:wsp>
                      <wps:wsp>
                        <wps:cNvPr id="12" name="Text Box 57"/>
                        <wps:cNvSpPr txBox="1">
                          <a:spLocks noChangeArrowheads="1"/>
                        </wps:cNvSpPr>
                        <wps:spPr bwMode="auto">
                          <a:xfrm>
                            <a:off x="396875" y="491490"/>
                            <a:ext cx="4005580" cy="302895"/>
                          </a:xfrm>
                          <a:prstGeom prst="rect">
                            <a:avLst/>
                          </a:prstGeom>
                          <a:solidFill>
                            <a:srgbClr val="FFFFFF"/>
                          </a:solidFill>
                          <a:ln w="9525">
                            <a:solidFill>
                              <a:srgbClr val="000000"/>
                            </a:solidFill>
                            <a:miter lim="800000"/>
                          </a:ln>
                        </wps:spPr>
                        <wps:txbx>
                          <w:txbxContent>
                            <w:p>
                              <w:pPr>
                                <w:spacing w:line="300" w:lineRule="exact"/>
                                <w:rPr>
                                  <w:sz w:val="21"/>
                                  <w:szCs w:val="21"/>
                                </w:rPr>
                              </w:pPr>
                              <w:r>
                                <w:rPr>
                                  <w:rFonts w:hint="eastAsia"/>
                                  <w:sz w:val="21"/>
                                  <w:szCs w:val="21"/>
                                </w:rPr>
                                <w:t>人力资源部门收集考核表，汇总考核结果后报集团主管领导核定。</w:t>
                              </w:r>
                            </w:p>
                          </w:txbxContent>
                        </wps:txbx>
                        <wps:bodyPr rot="0" vert="horz" wrap="square" lIns="85149" tIns="42574" rIns="85149" bIns="42574" anchor="t" anchorCtr="0" upright="1">
                          <a:noAutofit/>
                        </wps:bodyPr>
                      </wps:wsp>
                      <wps:wsp>
                        <wps:cNvPr id="13" name="Text Box 58"/>
                        <wps:cNvSpPr txBox="1">
                          <a:spLocks noChangeArrowheads="1"/>
                        </wps:cNvSpPr>
                        <wps:spPr bwMode="auto">
                          <a:xfrm>
                            <a:off x="3823970" y="24130"/>
                            <a:ext cx="1525905" cy="313055"/>
                          </a:xfrm>
                          <a:prstGeom prst="rect">
                            <a:avLst/>
                          </a:prstGeom>
                          <a:solidFill>
                            <a:srgbClr val="FFFFFF"/>
                          </a:solidFill>
                          <a:ln w="9525">
                            <a:solidFill>
                              <a:srgbClr val="000000"/>
                            </a:solidFill>
                            <a:miter lim="800000"/>
                          </a:ln>
                        </wps:spPr>
                        <wps:txbx>
                          <w:txbxContent>
                            <w:p>
                              <w:pPr>
                                <w:spacing w:line="300" w:lineRule="exact"/>
                                <w:rPr>
                                  <w:sz w:val="21"/>
                                  <w:szCs w:val="21"/>
                                </w:rPr>
                              </w:pPr>
                              <w:r>
                                <w:rPr>
                                  <w:rFonts w:hint="eastAsia"/>
                                  <w:sz w:val="21"/>
                                  <w:szCs w:val="21"/>
                                </w:rPr>
                                <w:t>初核人的上级进行复核</w:t>
                              </w:r>
                            </w:p>
                          </w:txbxContent>
                        </wps:txbx>
                        <wps:bodyPr rot="0" vert="horz" wrap="square" lIns="85149" tIns="42574" rIns="85149" bIns="42574" anchor="t" anchorCtr="0" upright="1">
                          <a:noAutofit/>
                        </wps:bodyPr>
                      </wps:wsp>
                      <wps:wsp>
                        <wps:cNvPr id="14" name="AutoShape 59"/>
                        <wps:cNvSpPr>
                          <a:spLocks noChangeArrowheads="1"/>
                        </wps:cNvSpPr>
                        <wps:spPr bwMode="auto">
                          <a:xfrm>
                            <a:off x="1783715" y="109220"/>
                            <a:ext cx="262255" cy="195580"/>
                          </a:xfrm>
                          <a:prstGeom prst="rightArrow">
                            <a:avLst>
                              <a:gd name="adj1" fmla="val 50000"/>
                              <a:gd name="adj2" fmla="val 33523"/>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 name="AutoShape 60"/>
                        <wps:cNvSpPr>
                          <a:spLocks noChangeArrowheads="1"/>
                        </wps:cNvSpPr>
                        <wps:spPr bwMode="auto">
                          <a:xfrm>
                            <a:off x="64135" y="536575"/>
                            <a:ext cx="279400" cy="195580"/>
                          </a:xfrm>
                          <a:prstGeom prst="rightArrow">
                            <a:avLst>
                              <a:gd name="adj1" fmla="val 50000"/>
                              <a:gd name="adj2" fmla="val 35714"/>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 name="AutoShape 61"/>
                        <wps:cNvSpPr>
                          <a:spLocks noChangeArrowheads="1"/>
                        </wps:cNvSpPr>
                        <wps:spPr bwMode="auto">
                          <a:xfrm>
                            <a:off x="3465195" y="109220"/>
                            <a:ext cx="280670" cy="195580"/>
                          </a:xfrm>
                          <a:prstGeom prst="rightArrow">
                            <a:avLst>
                              <a:gd name="adj1" fmla="val 50000"/>
                              <a:gd name="adj2" fmla="val 35877"/>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 name="Text Box 62"/>
                        <wps:cNvSpPr txBox="1">
                          <a:spLocks noChangeArrowheads="1"/>
                        </wps:cNvSpPr>
                        <wps:spPr bwMode="auto">
                          <a:xfrm>
                            <a:off x="0" y="50800"/>
                            <a:ext cx="1689735" cy="290830"/>
                          </a:xfrm>
                          <a:prstGeom prst="rect">
                            <a:avLst/>
                          </a:prstGeom>
                          <a:solidFill>
                            <a:srgbClr val="FFFFFF"/>
                          </a:solidFill>
                          <a:ln w="9525">
                            <a:solidFill>
                              <a:srgbClr val="000000"/>
                            </a:solidFill>
                            <a:miter lim="800000"/>
                          </a:ln>
                        </wps:spPr>
                        <wps:txbx>
                          <w:txbxContent>
                            <w:p>
                              <w:pPr>
                                <w:spacing w:line="300" w:lineRule="exact"/>
                                <w:rPr>
                                  <w:sz w:val="21"/>
                                  <w:szCs w:val="21"/>
                                </w:rPr>
                              </w:pPr>
                              <w:r>
                                <w:rPr>
                                  <w:rFonts w:hint="eastAsia"/>
                                  <w:sz w:val="21"/>
                                  <w:szCs w:val="21"/>
                                </w:rPr>
                                <w:t>人力资源部门发放考核表</w:t>
                              </w:r>
                            </w:p>
                          </w:txbxContent>
                        </wps:txbx>
                        <wps:bodyPr rot="0" vert="horz" wrap="square" lIns="85149" tIns="42574" rIns="85149" bIns="42574" anchor="t" anchorCtr="0" upright="1">
                          <a:noAutofit/>
                        </wps:bodyPr>
                      </wps:wsp>
                    </wpc:wpc>
                  </a:graphicData>
                </a:graphic>
              </wp:inline>
            </w:drawing>
          </mc:Choice>
          <mc:Fallback>
            <w:pict>
              <v:group id="_x0000_s1026" o:spid="_x0000_s1026" o:spt="203" style="height:66.95pt;width:430.7pt;" coordsize="5469890,850265" editas="canvas" o:gfxdata="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">
                <o:lock v:ext="edit" aspectratio="f"/>
                <v:shape id="_x0000_s1026" o:spid="_x0000_s1026" style="position:absolute;left:0;top:0;height:850265;width:5469890;" filled="f" stroked="f" coordsize="21600,21600" o:gfxdata="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">
                  <v:fill on="f" focussize="0,0"/>
                  <v:stroke on="f"/>
                  <v:imagedata o:title=""/>
                  <o:lock v:ext="edit" aspectratio="t"/>
                </v:shape>
                <v:shape id="Text Box 56" o:spid="_x0000_s1026" o:spt="202" type="#_x0000_t202" style="position:absolute;left:2124710;top:46355;height:304800;width:1304925;" fillcolor="#FFFFFF" filled="t" stroked="t" coordsize="21600,21600" o:gfxdata="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BKg7Z81AAAAAUBAAAPAAAAAAAAAAEAIAAAADgAAABkcnMvZG93bnJldi54&#10;bWxQSwECFAAUAAAACACHTuJA2IpYAyECAABEBAAADgAAAAAAAAABACAAAAA5AQAAZHJzL2Uyb0Rv&#10;Yy54bWxQSwUGAAAAAAYABgBZAQAAzAUAAAAA&#10;">
                  <v:fill on="t" focussize="0,0"/>
                  <v:stroke color="#000000" miterlimit="8" joinstyle="miter"/>
                  <v:imagedata o:title=""/>
                  <o:lock v:ext="edit" aspectratio="f"/>
                  <v:textbox inset="2.36525mm,3.35228346456693pt,2.36525mm,3.35228346456693pt">
                    <w:txbxContent>
                      <w:p>
                        <w:pPr>
                          <w:spacing w:line="300" w:lineRule="exact"/>
                          <w:rPr>
                            <w:sz w:val="21"/>
                            <w:szCs w:val="21"/>
                          </w:rPr>
                        </w:pPr>
                        <w:r>
                          <w:rPr>
                            <w:rFonts w:hint="eastAsia"/>
                            <w:sz w:val="21"/>
                            <w:szCs w:val="21"/>
                          </w:rPr>
                          <w:t>直接上级进行初核</w:t>
                        </w:r>
                      </w:p>
                    </w:txbxContent>
                  </v:textbox>
                </v:shape>
                <v:shape id="Text Box 57" o:spid="_x0000_s1026" o:spt="202" type="#_x0000_t202" style="position:absolute;left:396875;top:491490;height:302895;width:4005580;" fillcolor="#FFFFFF" filled="t" stroked="t" coordsize="21600,21600" o:gfxdata="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BKg7Z81AAAAAUBAAAPAAAAAAAAAAEAIAAAADgAAABkcnMvZG93bnJldi54&#10;bWxQSwECFAAUAAAACACHTuJAs+mCySECAABEBAAADgAAAAAAAAABACAAAAA5AQAAZHJzL2Uyb0Rv&#10;Yy54bWxQSwUGAAAAAAYABgBZAQAAzAUAAAAA&#10;">
                  <v:fill on="t" focussize="0,0"/>
                  <v:stroke color="#000000" miterlimit="8" joinstyle="miter"/>
                  <v:imagedata o:title=""/>
                  <o:lock v:ext="edit" aspectratio="f"/>
                  <v:textbox inset="2.36525mm,3.35228346456693pt,2.36525mm,3.35228346456693pt">
                    <w:txbxContent>
                      <w:p>
                        <w:pPr>
                          <w:spacing w:line="300" w:lineRule="exact"/>
                          <w:rPr>
                            <w:sz w:val="21"/>
                            <w:szCs w:val="21"/>
                          </w:rPr>
                        </w:pPr>
                        <w:r>
                          <w:rPr>
                            <w:rFonts w:hint="eastAsia"/>
                            <w:sz w:val="21"/>
                            <w:szCs w:val="21"/>
                          </w:rPr>
                          <w:t>人力资源部门收集考核表，汇总考核结果后报集团主管领导核定。</w:t>
                        </w:r>
                      </w:p>
                    </w:txbxContent>
                  </v:textbox>
                </v:shape>
                <v:shape id="Text Box 58" o:spid="_x0000_s1026" o:spt="202" type="#_x0000_t202" style="position:absolute;left:3823970;top:24130;height:313055;width:1525905;" fillcolor="#FFFFFF" filled="t" stroked="t" coordsize="21600,21600" o:gfxdata="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SoO2fNQAAAAFAQAADwAAAAAAAAABACAAAAA4AAAAZHJzL2Rvd25yZXYueG1s&#10;UEsBAhQAFAAAAAgAh07iQLebBZAfAgAARAQAAA4AAAAAAAAAAQAgAAAAOQEAAGRycy9lMm9Eb2Mu&#10;eG1sUEsFBgAAAAAGAAYAWQEAAMoFAAAAAA==&#10;">
                  <v:fill on="t" focussize="0,0"/>
                  <v:stroke color="#000000" miterlimit="8" joinstyle="miter"/>
                  <v:imagedata o:title=""/>
                  <o:lock v:ext="edit" aspectratio="f"/>
                  <v:textbox inset="2.36525mm,3.35228346456693pt,2.36525mm,3.35228346456693pt">
                    <w:txbxContent>
                      <w:p>
                        <w:pPr>
                          <w:spacing w:line="300" w:lineRule="exact"/>
                          <w:rPr>
                            <w:sz w:val="21"/>
                            <w:szCs w:val="21"/>
                          </w:rPr>
                        </w:pPr>
                        <w:r>
                          <w:rPr>
                            <w:rFonts w:hint="eastAsia"/>
                            <w:sz w:val="21"/>
                            <w:szCs w:val="21"/>
                          </w:rPr>
                          <w:t>初核人的上级进行复核</w:t>
                        </w:r>
                      </w:p>
                    </w:txbxContent>
                  </v:textbox>
                </v:shape>
                <v:shape id="AutoShape 59" o:spid="_x0000_s1026" o:spt="13" type="#_x0000_t13" style="position:absolute;left:1783715;top:109220;height:195580;width:262255;" fillcolor="#FFFFFF" filled="t" stroked="t" coordsize="21600,21600" o:gfxdata="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HL66qtQAAAAFAQAADwAAAAAAAAAB&#10;ACAAAAA4AAAAZHJzL2Rvd25yZXYueG1sUEsBAhQAFAAAAAgAh07iQJmq3HA3AgAAhwQAAA4AAAAA&#10;AAAAAQAgAAAAOQEAAGRycy9lMm9Eb2MueG1sUEsFBgAAAAAGAAYAWQEAAOIFAAAAAA==&#10;" adj="16200,5400">
                  <v:fill on="t" focussize="0,0"/>
                  <v:stroke color="#000000" miterlimit="8" joinstyle="miter"/>
                  <v:imagedata o:title=""/>
                  <o:lock v:ext="edit" aspectratio="f"/>
                </v:shape>
                <v:shape id="AutoShape 60" o:spid="_x0000_s1026" o:spt="13" type="#_x0000_t13" style="position:absolute;left:64135;top:536575;height:195580;width:279400;" fillcolor="#FFFFFF" filled="t" stroked="t" coordsize="21600,21600" o:gfxdata="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xb2YedgAAAAFAQAADwAA&#10;AAAAAAABACAAAAA4AAAAZHJzL2Rvd25yZXYueG1sUEsBAhQAFAAAAAgAh07iQIW5tYI5AgAAhQQA&#10;AA4AAAAAAAAAAQAgAAAAPQEAAGRycy9lMm9Eb2MueG1sUEsFBgAAAAAGAAYAWQEAAOgFAAAAAA==&#10;" adj="16201,5400">
                  <v:fill on="t" focussize="0,0"/>
                  <v:stroke color="#000000" miterlimit="8" joinstyle="miter"/>
                  <v:imagedata o:title=""/>
                  <o:lock v:ext="edit" aspectratio="f"/>
                </v:shape>
                <v:shape id="AutoShape 61" o:spid="_x0000_s1026" o:spt="13" type="#_x0000_t13" style="position:absolute;left:3465195;top:109220;height:195580;width:280670;" fillcolor="#FFFFFF" filled="t" stroked="t" coordsize="21600,21600" o:gfxdata="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FgAAAGRycy9QSwECFAAUAAAACACHTuJAHL66qtQAAAAFAQAADwAAAAAA&#10;AAABACAAAAA4AAAAZHJzL2Rvd25yZXYueG1sUEsBAhQAFAAAAAgAh07iQJimnTw6AgAAhwQAAA4A&#10;AAAAAAAAAQAgAAAAOQEAAGRycy9lMm9Eb2MueG1sUEsFBgAAAAAGAAYAWQEAAOUFAAAAAA==&#10;" adj="16200,5400">
                  <v:fill on="t" focussize="0,0"/>
                  <v:stroke color="#000000" miterlimit="8" joinstyle="miter"/>
                  <v:imagedata o:title=""/>
                  <o:lock v:ext="edit" aspectratio="f"/>
                </v:shape>
                <v:shape id="Text Box 62" o:spid="_x0000_s1026" o:spt="202" type="#_x0000_t202" style="position:absolute;left:0;top:50800;height:290830;width:1689735;" fillcolor="#FFFFFF" filled="t" stroked="t" coordsize="21600,21600" o:gfxdata="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BKg7Z81AAAAAUBAAAPAAAAAAAAAAEAIAAAADgAAABkcnMvZG93bnJldi54bWxQ&#10;SwECFAAUAAAACACHTuJAPqvBix4CAAA+BAAADgAAAAAAAAABACAAAAA5AQAAZHJzL2Uyb0RvYy54&#10;bWxQSwUGAAAAAAYABgBZAQAAyQUAAAAA&#10;">
                  <v:fill on="t" focussize="0,0"/>
                  <v:stroke color="#000000" miterlimit="8" joinstyle="miter"/>
                  <v:imagedata o:title=""/>
                  <o:lock v:ext="edit" aspectratio="f"/>
                  <v:textbox inset="2.36525mm,3.35228346456693pt,2.36525mm,3.35228346456693pt">
                    <w:txbxContent>
                      <w:p>
                        <w:pPr>
                          <w:spacing w:line="300" w:lineRule="exact"/>
                          <w:rPr>
                            <w:sz w:val="21"/>
                            <w:szCs w:val="21"/>
                          </w:rPr>
                        </w:pPr>
                        <w:r>
                          <w:rPr>
                            <w:rFonts w:hint="eastAsia"/>
                            <w:sz w:val="21"/>
                            <w:szCs w:val="21"/>
                          </w:rPr>
                          <w:t>人力资源部门发放考核表</w:t>
                        </w:r>
                      </w:p>
                    </w:txbxContent>
                  </v:textbox>
                </v:shape>
                <w10:wrap type="none"/>
                <w10:anchorlock/>
              </v:group>
            </w:pict>
          </mc:Fallback>
        </mc:AlternateContent>
      </w:r>
    </w:p>
    <w:p>
      <w:pPr>
        <w:widowControl/>
        <w:spacing w:line="360" w:lineRule="exact"/>
        <w:ind w:firstLine="470" w:firstLineChars="196"/>
        <w:jc w:val="left"/>
        <w:rPr>
          <w:rFonts w:ascii="楷体_GB2312" w:eastAsia="楷体_GB2312" w:cs="宋体"/>
          <w:kern w:val="0"/>
          <w:sz w:val="21"/>
          <w:szCs w:val="21"/>
        </w:rPr>
      </w:pPr>
      <w:r>
        <w:rPr>
          <w:rFonts w:hint="eastAsia" w:ascii="楷体_GB2312" w:eastAsia="楷体_GB2312"/>
          <w:sz w:val="24"/>
        </w:rPr>
        <w:t>（二）半年/年度考核工作主要流程</w:t>
      </w:r>
    </w:p>
    <w:p>
      <w:pPr>
        <w:ind w:firstLine="200"/>
        <w:rPr>
          <w:sz w:val="24"/>
        </w:rPr>
      </w:pPr>
      <w:r>
        <w:rPr>
          <w:sz w:val="24"/>
        </w:rPr>
        <mc:AlternateContent>
          <mc:Choice Requires="wps">
            <w:drawing>
              <wp:anchor distT="0" distB="0" distL="114300" distR="114300" simplePos="0" relativeHeight="251656192" behindDoc="0" locked="0" layoutInCell="1" allowOverlap="1">
                <wp:simplePos x="0" y="0"/>
                <wp:positionH relativeFrom="column">
                  <wp:posOffset>127000</wp:posOffset>
                </wp:positionH>
                <wp:positionV relativeFrom="paragraph">
                  <wp:posOffset>135255</wp:posOffset>
                </wp:positionV>
                <wp:extent cx="2419985" cy="655320"/>
                <wp:effectExtent l="8255" t="6985" r="10160" b="13970"/>
                <wp:wrapNone/>
                <wp:docPr id="10" name="Text Box 50"/>
                <wp:cNvGraphicFramePr/>
                <a:graphic xmlns:a="http://schemas.openxmlformats.org/drawingml/2006/main">
                  <a:graphicData uri="http://schemas.microsoft.com/office/word/2010/wordprocessingShape">
                    <wps:wsp>
                      <wps:cNvSpPr txBox="1">
                        <a:spLocks noChangeArrowheads="1"/>
                      </wps:cNvSpPr>
                      <wps:spPr bwMode="auto">
                        <a:xfrm>
                          <a:off x="0" y="0"/>
                          <a:ext cx="2419985" cy="655320"/>
                        </a:xfrm>
                        <a:prstGeom prst="rect">
                          <a:avLst/>
                        </a:prstGeom>
                        <a:solidFill>
                          <a:srgbClr val="FFFFFF"/>
                        </a:solidFill>
                        <a:ln w="9525">
                          <a:solidFill>
                            <a:srgbClr val="000000"/>
                          </a:solidFill>
                          <a:miter lim="800000"/>
                        </a:ln>
                      </wps:spPr>
                      <wps:txbx>
                        <w:txbxContent>
                          <w:p>
                            <w:pPr>
                              <w:spacing w:line="300" w:lineRule="exact"/>
                              <w:jc w:val="center"/>
                              <w:rPr>
                                <w:rFonts w:ascii="宋体" w:eastAsia="宋体"/>
                                <w:b/>
                                <w:sz w:val="21"/>
                                <w:szCs w:val="21"/>
                              </w:rPr>
                            </w:pPr>
                            <w:r>
                              <w:rPr>
                                <w:rFonts w:hint="eastAsia" w:ascii="宋体" w:eastAsia="宋体"/>
                                <w:b/>
                                <w:sz w:val="21"/>
                                <w:szCs w:val="21"/>
                              </w:rPr>
                              <w:t>1. 绩效考核工作开始</w:t>
                            </w:r>
                          </w:p>
                          <w:p>
                            <w:pPr>
                              <w:spacing w:line="300" w:lineRule="exact"/>
                              <w:rPr>
                                <w:sz w:val="21"/>
                                <w:szCs w:val="21"/>
                              </w:rPr>
                            </w:pPr>
                            <w:r>
                              <w:rPr>
                                <w:rFonts w:hint="eastAsia"/>
                                <w:sz w:val="21"/>
                                <w:szCs w:val="21"/>
                              </w:rPr>
                              <w:t>◇人力资源部门发放考核表</w:t>
                            </w:r>
                          </w:p>
                          <w:p>
                            <w:pPr>
                              <w:spacing w:line="300" w:lineRule="exact"/>
                              <w:rPr>
                                <w:sz w:val="21"/>
                                <w:szCs w:val="21"/>
                              </w:rPr>
                            </w:pPr>
                            <w:r>
                              <w:rPr>
                                <w:rFonts w:hint="eastAsia"/>
                                <w:sz w:val="21"/>
                                <w:szCs w:val="21"/>
                              </w:rPr>
                              <w:t>◇个人填写自我考核评价</w:t>
                            </w:r>
                          </w:p>
                          <w:p>
                            <w:pPr>
                              <w:spacing w:line="300" w:lineRule="exact"/>
                              <w:rPr>
                                <w:color w:val="000080"/>
                                <w:sz w:val="24"/>
                                <w:szCs w:val="24"/>
                              </w:rPr>
                            </w:pPr>
                          </w:p>
                        </w:txbxContent>
                      </wps:txbx>
                      <wps:bodyPr rot="0" vert="horz" wrap="square" lIns="85149" tIns="42574" rIns="85149" bIns="42574" anchor="t" anchorCtr="0" upright="1">
                        <a:noAutofit/>
                      </wps:bodyPr>
                    </wps:wsp>
                  </a:graphicData>
                </a:graphic>
              </wp:anchor>
            </w:drawing>
          </mc:Choice>
          <mc:Fallback>
            <w:pict>
              <v:shape id="Text Box 50" o:spid="_x0000_s1026" o:spt="202" type="#_x0000_t202" style="position:absolute;left:0pt;margin-left:10pt;margin-top:10.65pt;height:51.6pt;width:190.55pt;z-index:251656192;mso-width-relative:page;mso-height-relative:page;" fillcolor="#FFFFFF" filled="t" stroked="t" coordsize="21600,21600" o:gfxdata="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fPSqFNYAAAAJAQAADwAAAAAAAAABACAAAAA4AAAAZHJzL2Rvd25yZXYueG1sUEsBAhQA&#10;FAAAAAgAh07iQFp+smIXAgAAOgQAAA4AAAAAAAAAAQAgAAAAOwEAAGRycy9lMm9Eb2MueG1sUEsF&#10;BgAAAAAGAAYAWQEAAMQFAAAAAA==&#10;">
                <v:fill on="t" focussize="0,0"/>
                <v:stroke color="#000000" miterlimit="8" joinstyle="miter"/>
                <v:imagedata o:title=""/>
                <o:lock v:ext="edit" aspectratio="f"/>
                <v:textbox inset="2.36525mm,3.35228346456693pt,2.36525mm,3.35228346456693pt">
                  <w:txbxContent>
                    <w:p>
                      <w:pPr>
                        <w:spacing w:line="300" w:lineRule="exact"/>
                        <w:jc w:val="center"/>
                        <w:rPr>
                          <w:rFonts w:ascii="宋体" w:eastAsia="宋体"/>
                          <w:b/>
                          <w:sz w:val="21"/>
                          <w:szCs w:val="21"/>
                        </w:rPr>
                      </w:pPr>
                      <w:r>
                        <w:rPr>
                          <w:rFonts w:hint="eastAsia" w:ascii="宋体" w:eastAsia="宋体"/>
                          <w:b/>
                          <w:sz w:val="21"/>
                          <w:szCs w:val="21"/>
                        </w:rPr>
                        <w:t>1. 绩效考核工作开始</w:t>
                      </w:r>
                    </w:p>
                    <w:p>
                      <w:pPr>
                        <w:spacing w:line="300" w:lineRule="exact"/>
                        <w:rPr>
                          <w:sz w:val="21"/>
                          <w:szCs w:val="21"/>
                        </w:rPr>
                      </w:pPr>
                      <w:r>
                        <w:rPr>
                          <w:rFonts w:hint="eastAsia"/>
                          <w:sz w:val="21"/>
                          <w:szCs w:val="21"/>
                        </w:rPr>
                        <w:t>◇人力资源部门发放考核表</w:t>
                      </w:r>
                    </w:p>
                    <w:p>
                      <w:pPr>
                        <w:spacing w:line="300" w:lineRule="exact"/>
                        <w:rPr>
                          <w:sz w:val="21"/>
                          <w:szCs w:val="21"/>
                        </w:rPr>
                      </w:pPr>
                      <w:r>
                        <w:rPr>
                          <w:rFonts w:hint="eastAsia"/>
                          <w:sz w:val="21"/>
                          <w:szCs w:val="21"/>
                        </w:rPr>
                        <w:t>◇个人填写自我考核评价</w:t>
                      </w:r>
                    </w:p>
                    <w:p>
                      <w:pPr>
                        <w:spacing w:line="300" w:lineRule="exact"/>
                        <w:rPr>
                          <w:color w:val="000080"/>
                          <w:sz w:val="24"/>
                          <w:szCs w:val="24"/>
                        </w:rPr>
                      </w:pPr>
                    </w:p>
                  </w:txbxContent>
                </v:textbox>
              </v:shape>
            </w:pict>
          </mc:Fallback>
        </mc:AlternateContent>
      </w:r>
      <w:r>
        <w:rPr>
          <w:sz w:val="24"/>
        </w:rPr>
        <mc:AlternateContent>
          <mc:Choice Requires="wpc">
            <w:drawing>
              <wp:inline distT="0" distB="0" distL="0" distR="0">
                <wp:extent cx="5627370" cy="1765300"/>
                <wp:effectExtent l="6985" t="6985" r="4445" b="0"/>
                <wp:docPr id="42" name="画布 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44"/>
                        <wps:cNvSpPr txBox="1">
                          <a:spLocks noChangeArrowheads="1"/>
                        </wps:cNvSpPr>
                        <wps:spPr bwMode="auto">
                          <a:xfrm>
                            <a:off x="2933700" y="0"/>
                            <a:ext cx="2060575" cy="655320"/>
                          </a:xfrm>
                          <a:prstGeom prst="rect">
                            <a:avLst/>
                          </a:prstGeom>
                          <a:solidFill>
                            <a:srgbClr val="FFFFFF"/>
                          </a:solidFill>
                          <a:ln w="9525">
                            <a:solidFill>
                              <a:srgbClr val="000000"/>
                            </a:solidFill>
                            <a:miter lim="800000"/>
                          </a:ln>
                        </wps:spPr>
                        <wps:txbx>
                          <w:txbxContent>
                            <w:p>
                              <w:pPr>
                                <w:spacing w:line="300" w:lineRule="exact"/>
                                <w:jc w:val="center"/>
                                <w:rPr>
                                  <w:rFonts w:ascii="宋体" w:eastAsia="宋体"/>
                                  <w:b/>
                                  <w:sz w:val="21"/>
                                  <w:szCs w:val="21"/>
                                </w:rPr>
                              </w:pPr>
                              <w:r>
                                <w:rPr>
                                  <w:rFonts w:hint="eastAsia" w:ascii="宋体" w:eastAsia="宋体"/>
                                  <w:b/>
                                  <w:sz w:val="21"/>
                                  <w:szCs w:val="21"/>
                                </w:rPr>
                                <w:t>2. 初核、复核</w:t>
                              </w:r>
                            </w:p>
                            <w:p>
                              <w:pPr>
                                <w:spacing w:line="300" w:lineRule="exact"/>
                                <w:rPr>
                                  <w:sz w:val="21"/>
                                  <w:szCs w:val="21"/>
                                </w:rPr>
                              </w:pPr>
                              <w:r>
                                <w:rPr>
                                  <w:rFonts w:hint="eastAsia"/>
                                  <w:sz w:val="21"/>
                                  <w:szCs w:val="21"/>
                                </w:rPr>
                                <w:t>◇直接上级进行初核</w:t>
                              </w:r>
                            </w:p>
                            <w:p>
                              <w:pPr>
                                <w:spacing w:line="300" w:lineRule="exact"/>
                                <w:rPr>
                                  <w:sz w:val="21"/>
                                  <w:szCs w:val="21"/>
                                </w:rPr>
                              </w:pPr>
                              <w:r>
                                <w:rPr>
                                  <w:rFonts w:hint="eastAsia"/>
                                  <w:sz w:val="21"/>
                                  <w:szCs w:val="21"/>
                                </w:rPr>
                                <w:t>◇初核人的上级进行复核</w:t>
                              </w:r>
                            </w:p>
                          </w:txbxContent>
                        </wps:txbx>
                        <wps:bodyPr rot="0" vert="horz" wrap="square" lIns="85149" tIns="42574" rIns="85149" bIns="42574" anchor="t" anchorCtr="0" upright="1">
                          <a:noAutofit/>
                        </wps:bodyPr>
                      </wps:wsp>
                      <wps:wsp>
                        <wps:cNvPr id="3" name="Text Box 45"/>
                        <wps:cNvSpPr txBox="1">
                          <a:spLocks noChangeArrowheads="1"/>
                        </wps:cNvSpPr>
                        <wps:spPr bwMode="auto">
                          <a:xfrm>
                            <a:off x="2658745" y="793115"/>
                            <a:ext cx="2656840" cy="842010"/>
                          </a:xfrm>
                          <a:prstGeom prst="rect">
                            <a:avLst/>
                          </a:prstGeom>
                          <a:solidFill>
                            <a:srgbClr val="FFFFFF"/>
                          </a:solidFill>
                          <a:ln w="9525">
                            <a:solidFill>
                              <a:srgbClr val="000000"/>
                            </a:solidFill>
                            <a:miter lim="800000"/>
                          </a:ln>
                        </wps:spPr>
                        <wps:txbx>
                          <w:txbxContent>
                            <w:p>
                              <w:pPr>
                                <w:spacing w:line="300" w:lineRule="exact"/>
                                <w:jc w:val="center"/>
                                <w:rPr>
                                  <w:rFonts w:ascii="宋体" w:eastAsia="宋体"/>
                                  <w:b/>
                                  <w:sz w:val="21"/>
                                  <w:szCs w:val="21"/>
                                </w:rPr>
                              </w:pPr>
                              <w:r>
                                <w:rPr>
                                  <w:rFonts w:hint="eastAsia" w:ascii="宋体" w:eastAsia="宋体"/>
                                  <w:b/>
                                  <w:sz w:val="21"/>
                                  <w:szCs w:val="21"/>
                                </w:rPr>
                                <w:t>4. 考核结果汇总、划分及应用</w:t>
                              </w:r>
                            </w:p>
                            <w:p>
                              <w:pPr>
                                <w:spacing w:line="300" w:lineRule="exact"/>
                                <w:rPr>
                                  <w:sz w:val="21"/>
                                  <w:szCs w:val="21"/>
                                </w:rPr>
                              </w:pPr>
                              <w:r>
                                <w:rPr>
                                  <w:rFonts w:hint="eastAsia"/>
                                  <w:sz w:val="21"/>
                                  <w:szCs w:val="21"/>
                                </w:rPr>
                                <w:t>◇人力资源部门收集、汇总考评结果、做出整体划分并提出考核结果应用意见</w:t>
                              </w:r>
                            </w:p>
                            <w:p>
                              <w:pPr>
                                <w:spacing w:line="300" w:lineRule="exact"/>
                                <w:rPr>
                                  <w:sz w:val="21"/>
                                  <w:szCs w:val="21"/>
                                </w:rPr>
                              </w:pPr>
                              <w:r>
                                <w:rPr>
                                  <w:rFonts w:hint="eastAsia"/>
                                  <w:sz w:val="21"/>
                                  <w:szCs w:val="21"/>
                                </w:rPr>
                                <w:t>◇考核领导小组审议考核结果应用方案</w:t>
                              </w:r>
                            </w:p>
                          </w:txbxContent>
                        </wps:txbx>
                        <wps:bodyPr rot="0" vert="horz" wrap="square" lIns="85149" tIns="42574" rIns="85149" bIns="42574" anchor="t" anchorCtr="0" upright="1">
                          <a:noAutofit/>
                        </wps:bodyPr>
                      </wps:wsp>
                      <wps:wsp>
                        <wps:cNvPr id="6" name="Text Box 46"/>
                        <wps:cNvSpPr txBox="1">
                          <a:spLocks noChangeArrowheads="1"/>
                        </wps:cNvSpPr>
                        <wps:spPr bwMode="auto">
                          <a:xfrm>
                            <a:off x="0" y="829310"/>
                            <a:ext cx="2178050" cy="842010"/>
                          </a:xfrm>
                          <a:prstGeom prst="rect">
                            <a:avLst/>
                          </a:prstGeom>
                          <a:solidFill>
                            <a:srgbClr val="FFFFFF"/>
                          </a:solidFill>
                          <a:ln w="9525">
                            <a:solidFill>
                              <a:srgbClr val="000000"/>
                            </a:solidFill>
                            <a:miter lim="800000"/>
                          </a:ln>
                        </wps:spPr>
                        <wps:txbx>
                          <w:txbxContent>
                            <w:p>
                              <w:pPr>
                                <w:spacing w:line="300" w:lineRule="exact"/>
                                <w:jc w:val="center"/>
                                <w:rPr>
                                  <w:rFonts w:ascii="宋体" w:eastAsia="宋体"/>
                                  <w:b/>
                                  <w:sz w:val="21"/>
                                  <w:szCs w:val="21"/>
                                </w:rPr>
                              </w:pPr>
                              <w:r>
                                <w:rPr>
                                  <w:rFonts w:hint="eastAsia" w:ascii="宋体" w:eastAsia="宋体"/>
                                  <w:b/>
                                  <w:sz w:val="21"/>
                                  <w:szCs w:val="21"/>
                                </w:rPr>
                                <w:t>3. 核定、仲裁</w:t>
                              </w:r>
                            </w:p>
                            <w:p>
                              <w:pPr>
                                <w:spacing w:line="300" w:lineRule="exact"/>
                                <w:rPr>
                                  <w:sz w:val="21"/>
                                  <w:szCs w:val="21"/>
                                </w:rPr>
                              </w:pPr>
                              <w:r>
                                <w:rPr>
                                  <w:rFonts w:hint="eastAsia"/>
                                  <w:sz w:val="21"/>
                                  <w:szCs w:val="21"/>
                                </w:rPr>
                                <w:t>◇核定人完成考评核定</w:t>
                              </w:r>
                            </w:p>
                            <w:p>
                              <w:pPr>
                                <w:spacing w:line="300" w:lineRule="exact"/>
                                <w:rPr>
                                  <w:sz w:val="21"/>
                                  <w:szCs w:val="21"/>
                                </w:rPr>
                              </w:pPr>
                              <w:r>
                                <w:rPr>
                                  <w:rFonts w:hint="eastAsia"/>
                                  <w:sz w:val="21"/>
                                  <w:szCs w:val="21"/>
                                </w:rPr>
                                <w:t>◇考核人反馈考评结果并面谈</w:t>
                              </w:r>
                            </w:p>
                            <w:p>
                              <w:pPr>
                                <w:spacing w:line="300" w:lineRule="exact"/>
                                <w:rPr>
                                  <w:sz w:val="21"/>
                                  <w:szCs w:val="21"/>
                                </w:rPr>
                              </w:pPr>
                              <w:r>
                                <w:rPr>
                                  <w:rFonts w:hint="eastAsia"/>
                                  <w:sz w:val="21"/>
                                  <w:szCs w:val="21"/>
                                </w:rPr>
                                <w:t>◇复议申述、仲裁</w:t>
                              </w:r>
                            </w:p>
                          </w:txbxContent>
                        </wps:txbx>
                        <wps:bodyPr rot="0" vert="horz" wrap="square" lIns="85149" tIns="42574" rIns="85149" bIns="42574" anchor="t" anchorCtr="0" upright="1">
                          <a:noAutofit/>
                        </wps:bodyPr>
                      </wps:wsp>
                      <wps:wsp>
                        <wps:cNvPr id="7" name="AutoShape 47"/>
                        <wps:cNvSpPr>
                          <a:spLocks noChangeArrowheads="1"/>
                        </wps:cNvSpPr>
                        <wps:spPr bwMode="auto">
                          <a:xfrm>
                            <a:off x="2494280" y="263525"/>
                            <a:ext cx="313055" cy="195580"/>
                          </a:xfrm>
                          <a:prstGeom prst="rightArrow">
                            <a:avLst>
                              <a:gd name="adj1" fmla="val 50000"/>
                              <a:gd name="adj2" fmla="val 40016"/>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 name="AutoShape 48"/>
                        <wps:cNvSpPr>
                          <a:spLocks noChangeArrowheads="1"/>
                        </wps:cNvSpPr>
                        <wps:spPr bwMode="auto">
                          <a:xfrm>
                            <a:off x="2275205" y="1099185"/>
                            <a:ext cx="300355" cy="195580"/>
                          </a:xfrm>
                          <a:prstGeom prst="rightArrow">
                            <a:avLst>
                              <a:gd name="adj1" fmla="val 50000"/>
                              <a:gd name="adj2" fmla="val 38393"/>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 name="AutoShape 49"/>
                        <wps:cNvSpPr>
                          <a:spLocks noChangeArrowheads="1"/>
                        </wps:cNvSpPr>
                        <wps:spPr bwMode="auto">
                          <a:xfrm>
                            <a:off x="5134610" y="220345"/>
                            <a:ext cx="268605" cy="195580"/>
                          </a:xfrm>
                          <a:prstGeom prst="rightArrow">
                            <a:avLst>
                              <a:gd name="adj1" fmla="val 50000"/>
                              <a:gd name="adj2" fmla="val 34334"/>
                            </a:avLst>
                          </a:prstGeom>
                          <a:solidFill>
                            <a:srgbClr val="FFFFFF"/>
                          </a:solidFill>
                          <a:ln w="9525">
                            <a:solidFill>
                              <a:srgbClr val="000000"/>
                            </a:solidFill>
                            <a:miter lim="800000"/>
                          </a:ln>
                        </wps:spPr>
                        <wps:bodyPr rot="0" vert="horz" wrap="square" lIns="91440" tIns="45720" rIns="91440" bIns="45720" anchor="t" anchorCtr="0" upright="1">
                          <a:noAutofit/>
                        </wps:bodyPr>
                      </wps:wsp>
                    </wpc:wpc>
                  </a:graphicData>
                </a:graphic>
              </wp:inline>
            </w:drawing>
          </mc:Choice>
          <mc:Fallback>
            <w:pict>
              <v:group id="_x0000_s1026" o:spid="_x0000_s1026" o:spt="203" style="height:139pt;width:443.1pt;" coordsize="5627370,1765300" editas="canvas" o:gfxdata="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">
                <o:lock v:ext="edit" aspectratio="f"/>
                <v:shape id="_x0000_s1026" o:spid="_x0000_s1026" style="position:absolute;left:0;top:0;height:1765300;width:5627370;" filled="f" stroked="f" coordsize="21600,21600" o:gfxdata="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">
                  <v:fill on="f" focussize="0,0"/>
                  <v:stroke on="f"/>
                  <v:imagedata o:title=""/>
                  <o:lock v:ext="edit" aspectratio="t"/>
                </v:shape>
                <v:shape id="Text Box 44" o:spid="_x0000_s1026" o:spt="202" type="#_x0000_t202" style="position:absolute;left:2933700;top:0;height:655320;width:2060575;" fillcolor="#FFFFFF" filled="t" stroked="t" coordsize="21600,21600" o:gfxdata="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1n/o/dQAAAAFAQAADwAAAAAAAAABACAAAAA4AAAAZHJzL2Rvd25yZXYueG1sUEsB&#10;AhQAFAAAAAgAh07iQEL0vbkcAgAAPwQAAA4AAAAAAAAAAQAgAAAAOQEAAGRycy9lMm9Eb2MueG1s&#10;UEsFBgAAAAAGAAYAWQEAAMcFAAAAAA==&#10;">
                  <v:fill on="t" focussize="0,0"/>
                  <v:stroke color="#000000" miterlimit="8" joinstyle="miter"/>
                  <v:imagedata o:title=""/>
                  <o:lock v:ext="edit" aspectratio="f"/>
                  <v:textbox inset="2.36525mm,3.35228346456693pt,2.36525mm,3.35228346456693pt">
                    <w:txbxContent>
                      <w:p>
                        <w:pPr>
                          <w:spacing w:line="300" w:lineRule="exact"/>
                          <w:jc w:val="center"/>
                          <w:rPr>
                            <w:rFonts w:ascii="宋体" w:eastAsia="宋体"/>
                            <w:b/>
                            <w:sz w:val="21"/>
                            <w:szCs w:val="21"/>
                          </w:rPr>
                        </w:pPr>
                        <w:r>
                          <w:rPr>
                            <w:rFonts w:hint="eastAsia" w:ascii="宋体" w:eastAsia="宋体"/>
                            <w:b/>
                            <w:sz w:val="21"/>
                            <w:szCs w:val="21"/>
                          </w:rPr>
                          <w:t>2. 初核、复核</w:t>
                        </w:r>
                      </w:p>
                      <w:p>
                        <w:pPr>
                          <w:spacing w:line="300" w:lineRule="exact"/>
                          <w:rPr>
                            <w:sz w:val="21"/>
                            <w:szCs w:val="21"/>
                          </w:rPr>
                        </w:pPr>
                        <w:r>
                          <w:rPr>
                            <w:rFonts w:hint="eastAsia"/>
                            <w:sz w:val="21"/>
                            <w:szCs w:val="21"/>
                          </w:rPr>
                          <w:t>◇直接上级进行初核</w:t>
                        </w:r>
                      </w:p>
                      <w:p>
                        <w:pPr>
                          <w:spacing w:line="300" w:lineRule="exact"/>
                          <w:rPr>
                            <w:sz w:val="21"/>
                            <w:szCs w:val="21"/>
                          </w:rPr>
                        </w:pPr>
                        <w:r>
                          <w:rPr>
                            <w:rFonts w:hint="eastAsia"/>
                            <w:sz w:val="21"/>
                            <w:szCs w:val="21"/>
                          </w:rPr>
                          <w:t>◇初核人的上级进行复核</w:t>
                        </w:r>
                      </w:p>
                    </w:txbxContent>
                  </v:textbox>
                </v:shape>
                <v:shape id="Text Box 45" o:spid="_x0000_s1026" o:spt="202" type="#_x0000_t202" style="position:absolute;left:2658745;top:793115;height:842010;width:2656840;" fillcolor="#FFFFFF" filled="t" stroked="t" coordsize="21600,21600" o:gfxdata="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1n/o/dQAAAAFAQAADwAAAAAAAAABACAAAAA4AAAAZHJzL2Rvd25yZXYueG1s&#10;UEsBAhQAFAAAAAgAh07iQFfdM8EfAgAARAQAAA4AAAAAAAAAAQAgAAAAOQEAAGRycy9lMm9Eb2Mu&#10;eG1sUEsFBgAAAAAGAAYAWQEAAMoFAAAAAA==&#10;">
                  <v:fill on="t" focussize="0,0"/>
                  <v:stroke color="#000000" miterlimit="8" joinstyle="miter"/>
                  <v:imagedata o:title=""/>
                  <o:lock v:ext="edit" aspectratio="f"/>
                  <v:textbox inset="2.36525mm,3.35228346456693pt,2.36525mm,3.35228346456693pt">
                    <w:txbxContent>
                      <w:p>
                        <w:pPr>
                          <w:spacing w:line="300" w:lineRule="exact"/>
                          <w:jc w:val="center"/>
                          <w:rPr>
                            <w:rFonts w:ascii="宋体" w:eastAsia="宋体"/>
                            <w:b/>
                            <w:sz w:val="21"/>
                            <w:szCs w:val="21"/>
                          </w:rPr>
                        </w:pPr>
                        <w:r>
                          <w:rPr>
                            <w:rFonts w:hint="eastAsia" w:ascii="宋体" w:eastAsia="宋体"/>
                            <w:b/>
                            <w:sz w:val="21"/>
                            <w:szCs w:val="21"/>
                          </w:rPr>
                          <w:t>4. 考核结果汇总、划分及应用</w:t>
                        </w:r>
                      </w:p>
                      <w:p>
                        <w:pPr>
                          <w:spacing w:line="300" w:lineRule="exact"/>
                          <w:rPr>
                            <w:sz w:val="21"/>
                            <w:szCs w:val="21"/>
                          </w:rPr>
                        </w:pPr>
                        <w:r>
                          <w:rPr>
                            <w:rFonts w:hint="eastAsia"/>
                            <w:sz w:val="21"/>
                            <w:szCs w:val="21"/>
                          </w:rPr>
                          <w:t>◇人力资源部门收集、汇总考评结果、做出整体划分并提出考核结果应用意见</w:t>
                        </w:r>
                      </w:p>
                      <w:p>
                        <w:pPr>
                          <w:spacing w:line="300" w:lineRule="exact"/>
                          <w:rPr>
                            <w:sz w:val="21"/>
                            <w:szCs w:val="21"/>
                          </w:rPr>
                        </w:pPr>
                        <w:r>
                          <w:rPr>
                            <w:rFonts w:hint="eastAsia"/>
                            <w:sz w:val="21"/>
                            <w:szCs w:val="21"/>
                          </w:rPr>
                          <w:t>◇考核领导小组审议考核结果应用方案</w:t>
                        </w:r>
                      </w:p>
                    </w:txbxContent>
                  </v:textbox>
                </v:shape>
                <v:shape id="Text Box 46" o:spid="_x0000_s1026" o:spt="202" type="#_x0000_t202" style="position:absolute;left:0;top:829310;height:842010;width:2178050;" fillcolor="#FFFFFF" filled="t" stroked="t" coordsize="21600,21600" o:gfxdata="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1n/o/dQAAAAFAQAADwAAAAAAAAABACAAAAA4AAAAZHJzL2Rvd25yZXYueG1sUEsBAhQA&#10;FAAAAAgAh07iQL650E4ZAgAAPgQAAA4AAAAAAAAAAQAgAAAAOQEAAGRycy9lMm9Eb2MueG1sUEsF&#10;BgAAAAAGAAYAWQEAAMQFAAAAAA==&#10;">
                  <v:fill on="t" focussize="0,0"/>
                  <v:stroke color="#000000" miterlimit="8" joinstyle="miter"/>
                  <v:imagedata o:title=""/>
                  <o:lock v:ext="edit" aspectratio="f"/>
                  <v:textbox inset="2.36525mm,3.35228346456693pt,2.36525mm,3.35228346456693pt">
                    <w:txbxContent>
                      <w:p>
                        <w:pPr>
                          <w:spacing w:line="300" w:lineRule="exact"/>
                          <w:jc w:val="center"/>
                          <w:rPr>
                            <w:rFonts w:ascii="宋体" w:eastAsia="宋体"/>
                            <w:b/>
                            <w:sz w:val="21"/>
                            <w:szCs w:val="21"/>
                          </w:rPr>
                        </w:pPr>
                        <w:r>
                          <w:rPr>
                            <w:rFonts w:hint="eastAsia" w:ascii="宋体" w:eastAsia="宋体"/>
                            <w:b/>
                            <w:sz w:val="21"/>
                            <w:szCs w:val="21"/>
                          </w:rPr>
                          <w:t>3. 核定、仲裁</w:t>
                        </w:r>
                      </w:p>
                      <w:p>
                        <w:pPr>
                          <w:spacing w:line="300" w:lineRule="exact"/>
                          <w:rPr>
                            <w:sz w:val="21"/>
                            <w:szCs w:val="21"/>
                          </w:rPr>
                        </w:pPr>
                        <w:r>
                          <w:rPr>
                            <w:rFonts w:hint="eastAsia"/>
                            <w:sz w:val="21"/>
                            <w:szCs w:val="21"/>
                          </w:rPr>
                          <w:t>◇核定人完成考评核定</w:t>
                        </w:r>
                      </w:p>
                      <w:p>
                        <w:pPr>
                          <w:spacing w:line="300" w:lineRule="exact"/>
                          <w:rPr>
                            <w:sz w:val="21"/>
                            <w:szCs w:val="21"/>
                          </w:rPr>
                        </w:pPr>
                        <w:r>
                          <w:rPr>
                            <w:rFonts w:hint="eastAsia"/>
                            <w:sz w:val="21"/>
                            <w:szCs w:val="21"/>
                          </w:rPr>
                          <w:t>◇考核人反馈考评结果并面谈</w:t>
                        </w:r>
                      </w:p>
                      <w:p>
                        <w:pPr>
                          <w:spacing w:line="300" w:lineRule="exact"/>
                          <w:rPr>
                            <w:sz w:val="21"/>
                            <w:szCs w:val="21"/>
                          </w:rPr>
                        </w:pPr>
                        <w:r>
                          <w:rPr>
                            <w:rFonts w:hint="eastAsia"/>
                            <w:sz w:val="21"/>
                            <w:szCs w:val="21"/>
                          </w:rPr>
                          <w:t>◇复议申述、仲裁</w:t>
                        </w:r>
                      </w:p>
                    </w:txbxContent>
                  </v:textbox>
                </v:shape>
                <v:shape id="AutoShape 47" o:spid="_x0000_s1026" o:spt="13" type="#_x0000_t13" style="position:absolute;left:2494280;top:263525;height:195580;width:313055;" fillcolor="#FFFFFF" filled="t" stroked="t" coordsize="21600,21600" o:gfxdata="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FgAAAGRycy9QSwECFAAUAAAACACHTuJAWUHG+NcAAAAFAQAADwAAAAAA&#10;AAABACAAAAA4AAAAZHJzL2Rvd25yZXYueG1sUEsBAhQAFAAAAAgAh07iQIrJbas3AgAAhgQAAA4A&#10;AAAAAAAAAQAgAAAAPAEAAGRycy9lMm9Eb2MueG1sUEsFBgAAAAAGAAYAWQEAAOUFAAAAAA==&#10;" adj="16201,5400">
                  <v:fill on="t" focussize="0,0"/>
                  <v:stroke color="#000000" miterlimit="8" joinstyle="miter"/>
                  <v:imagedata o:title=""/>
                  <o:lock v:ext="edit" aspectratio="f"/>
                </v:shape>
                <v:shape id="AutoShape 48" o:spid="_x0000_s1026" o:spt="13" type="#_x0000_t13" style="position:absolute;left:2275205;top:1099185;height:195580;width:300355;" fillcolor="#FFFFFF" filled="t" stroked="t" coordsize="21600,21600" o:gfxdata="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gELkK9MAAAAFAQAADwAAAAAAAAAB&#10;ACAAAAA4AAAAZHJzL2Rvd25yZXYueG1sUEsBAhQAFAAAAAgAh07iQD/Ek1c4AgAAhwQAAA4AAAAA&#10;AAAAAQAgAAAAOAEAAGRycy9lMm9Eb2MueG1sUEsFBgAAAAAGAAYAWQEAAOIFAAAAAA==&#10;" adj="16200,5400">
                  <v:fill on="t" focussize="0,0"/>
                  <v:stroke color="#000000" miterlimit="8" joinstyle="miter"/>
                  <v:imagedata o:title=""/>
                  <o:lock v:ext="edit" aspectratio="f"/>
                </v:shape>
                <v:shape id="AutoShape 49" o:spid="_x0000_s1026" o:spt="13" type="#_x0000_t13" style="position:absolute;left:5134610;top:220345;height:195580;width:268605;" fillcolor="#FFFFFF" filled="t" stroked="t" coordsize="21600,21600" o:gfxdata="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BZQcb41wAAAAUBAAAPAAAA&#10;AAAAAAEAIAAAADgAAABkcnMvZG93bnJldi54bWxQSwECFAAUAAAACACHTuJA0ROYfTkCAACGBAAA&#10;DgAAAAAAAAABACAAAAA8AQAAZHJzL2Uyb0RvYy54bWxQSwUGAAAAAAYABgBZAQAA5wUAAAAA&#10;" adj="16201,5400">
                  <v:fill on="t" focussize="0,0"/>
                  <v:stroke color="#000000" miterlimit="8" joinstyle="miter"/>
                  <v:imagedata o:title=""/>
                  <o:lock v:ext="edit" aspectratio="f"/>
                </v:shape>
                <w10:wrap type="none"/>
                <w10:anchorlock/>
              </v:group>
            </w:pict>
          </mc:Fallback>
        </mc:AlternateContent>
      </w:r>
    </w:p>
    <w:p>
      <w:pPr>
        <w:spacing w:line="360" w:lineRule="exact"/>
        <w:rPr>
          <w:sz w:val="24"/>
        </w:rPr>
      </w:pPr>
    </w:p>
    <w:sectPr>
      <w:headerReference r:id="rId3" w:type="default"/>
      <w:pgSz w:w="11906" w:h="16838"/>
      <w:pgMar w:top="1418" w:right="1418" w:bottom="1418" w:left="1418" w:header="851" w:footer="992" w:gutter="0"/>
      <w:pgNumType w:fmt="numberInDash" w:start="44"/>
      <w:cols w:space="425"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